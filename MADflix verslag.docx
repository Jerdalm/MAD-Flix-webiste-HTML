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77B" w:rsidRPr="00CB1727" w:rsidRDefault="00E4177B">
      <w:pPr>
        <w:rPr>
          <w:rFonts w:ascii="Arial" w:hAnsi="Arial" w:cs="Arial"/>
          <w:b/>
          <w:sz w:val="32"/>
        </w:rPr>
      </w:pPr>
    </w:p>
    <w:p w:rsidR="00704BB0" w:rsidRDefault="00704BB0" w:rsidP="001D5D09">
      <w:pPr>
        <w:rPr>
          <w:rFonts w:ascii="Arial" w:hAnsi="Arial" w:cs="Arial"/>
          <w:b/>
          <w:sz w:val="32"/>
        </w:rPr>
      </w:pPr>
      <w:r w:rsidRPr="00CB1727">
        <w:rPr>
          <w:rFonts w:ascii="Arial" w:hAnsi="Arial" w:cs="Arial"/>
          <w:b/>
          <w:noProof/>
          <w:sz w:val="3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margin">
                  <wp:align>top</wp:align>
                </wp:positionV>
                <wp:extent cx="6915150" cy="241935"/>
                <wp:effectExtent l="0" t="0" r="2540" b="63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E4177B">
                              <w:trPr>
                                <w:jc w:val="center"/>
                              </w:trPr>
                              <w:tc>
                                <w:tcPr>
                                  <w:tcW w:w="0" w:type="auto"/>
                                  <w:shd w:val="clear" w:color="auto" w:fill="F4B29B" w:themeFill="accent1" w:themeFillTint="66"/>
                                  <w:vAlign w:val="center"/>
                                </w:tcPr>
                                <w:p w:rsidR="00E4177B" w:rsidRDefault="00E4177B">
                                  <w:pPr>
                                    <w:pStyle w:val="Geenafstand"/>
                                    <w:rPr>
                                      <w:sz w:val="8"/>
                                      <w:szCs w:val="8"/>
                                    </w:rPr>
                                  </w:pPr>
                                </w:p>
                              </w:tc>
                            </w:tr>
                            <w:tr w:rsidR="00E4177B">
                              <w:trPr>
                                <w:jc w:val="center"/>
                              </w:trPr>
                              <w:tc>
                                <w:tcPr>
                                  <w:tcW w:w="0" w:type="auto"/>
                                  <w:shd w:val="clear" w:color="auto" w:fill="D34817" w:themeFill="accent1"/>
                                  <w:vAlign w:val="center"/>
                                </w:tcPr>
                                <w:p w:rsidR="00E4177B" w:rsidRDefault="00E4177B">
                                  <w:pPr>
                                    <w:pStyle w:val="Geenafstand"/>
                                    <w:rPr>
                                      <w:sz w:val="16"/>
                                      <w:szCs w:val="16"/>
                                    </w:rPr>
                                  </w:pPr>
                                </w:p>
                              </w:tc>
                            </w:tr>
                            <w:tr w:rsidR="00E4177B">
                              <w:trPr>
                                <w:jc w:val="center"/>
                              </w:trPr>
                              <w:tc>
                                <w:tcPr>
                                  <w:tcW w:w="0" w:type="auto"/>
                                  <w:shd w:val="clear" w:color="auto" w:fill="918485" w:themeFill="accent5"/>
                                  <w:vAlign w:val="center"/>
                                </w:tcPr>
                                <w:p w:rsidR="00E4177B" w:rsidRDefault="00E4177B">
                                  <w:pPr>
                                    <w:pStyle w:val="Geenafstand"/>
                                    <w:rPr>
                                      <w:sz w:val="8"/>
                                      <w:szCs w:val="8"/>
                                    </w:rPr>
                                  </w:pPr>
                                </w:p>
                              </w:tc>
                            </w:tr>
                          </w:tbl>
                          <w:p w:rsidR="00E4177B" w:rsidRDefault="00E4177B">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id="Rectangle 4" o:spid="_x0000_s1026" style="position:absolute;margin-left:0;margin-top:0;width:544.5pt;height:19.05pt;z-index:251658240;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" o:allowincell="f" filled="f" stroked="f">
                <v:textbox style="mso-fit-shape-to-text:t" inset="0,0,0,0">
                  <w:txbxContent>
                    <w:tbl>
                      <w:tblPr>
                        <w:tblStyle w:val="Tabelraster"/>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E4177B">
                        <w:trPr>
                          <w:jc w:val="center"/>
                        </w:trPr>
                        <w:tc>
                          <w:tcPr>
                            <w:tcW w:w="0" w:type="auto"/>
                            <w:shd w:val="clear" w:color="auto" w:fill="F4B29B" w:themeFill="accent1" w:themeFillTint="66"/>
                            <w:vAlign w:val="center"/>
                          </w:tcPr>
                          <w:p w:rsidR="00E4177B" w:rsidRDefault="00E4177B">
                            <w:pPr>
                              <w:pStyle w:val="Geenafstand"/>
                              <w:rPr>
                                <w:sz w:val="8"/>
                                <w:szCs w:val="8"/>
                              </w:rPr>
                            </w:pPr>
                          </w:p>
                        </w:tc>
                      </w:tr>
                      <w:tr w:rsidR="00E4177B">
                        <w:trPr>
                          <w:jc w:val="center"/>
                        </w:trPr>
                        <w:tc>
                          <w:tcPr>
                            <w:tcW w:w="0" w:type="auto"/>
                            <w:shd w:val="clear" w:color="auto" w:fill="D34817" w:themeFill="accent1"/>
                            <w:vAlign w:val="center"/>
                          </w:tcPr>
                          <w:p w:rsidR="00E4177B" w:rsidRDefault="00E4177B">
                            <w:pPr>
                              <w:pStyle w:val="Geenafstand"/>
                              <w:rPr>
                                <w:sz w:val="16"/>
                                <w:szCs w:val="16"/>
                              </w:rPr>
                            </w:pPr>
                          </w:p>
                        </w:tc>
                      </w:tr>
                      <w:tr w:rsidR="00E4177B">
                        <w:trPr>
                          <w:jc w:val="center"/>
                        </w:trPr>
                        <w:tc>
                          <w:tcPr>
                            <w:tcW w:w="0" w:type="auto"/>
                            <w:shd w:val="clear" w:color="auto" w:fill="918485" w:themeFill="accent5"/>
                            <w:vAlign w:val="center"/>
                          </w:tcPr>
                          <w:p w:rsidR="00E4177B" w:rsidRDefault="00E4177B">
                            <w:pPr>
                              <w:pStyle w:val="Geenafstand"/>
                              <w:rPr>
                                <w:sz w:val="8"/>
                                <w:szCs w:val="8"/>
                              </w:rPr>
                            </w:pPr>
                          </w:p>
                        </w:tc>
                      </w:tr>
                    </w:tbl>
                    <w:p w:rsidR="00E4177B" w:rsidRDefault="00E4177B">
                      <w:pPr>
                        <w:spacing w:after="0" w:line="14" w:lineRule="exact"/>
                        <w:rPr>
                          <w:sz w:val="8"/>
                          <w:szCs w:val="8"/>
                        </w:rPr>
                      </w:pPr>
                    </w:p>
                  </w:txbxContent>
                </v:textbox>
                <w10:wrap anchorx="margin" anchory="margin"/>
              </v:rect>
            </w:pict>
          </mc:Fallback>
        </mc:AlternateContent>
      </w:r>
      <w:r w:rsidR="00CB1727">
        <w:rPr>
          <w:rFonts w:ascii="Arial" w:hAnsi="Arial" w:cs="Arial"/>
          <w:b/>
          <w:sz w:val="32"/>
        </w:rPr>
        <w:t>MADFLIX</w:t>
      </w:r>
      <w:r w:rsidR="00CB1727" w:rsidRPr="00CB1727">
        <w:rPr>
          <w:rFonts w:ascii="Arial" w:hAnsi="Arial" w:cs="Arial"/>
          <w:b/>
          <w:sz w:val="32"/>
        </w:rPr>
        <w:t xml:space="preserve"> streamingservice </w:t>
      </w:r>
    </w:p>
    <w:p w:rsidR="00704BB0" w:rsidRPr="00704BB0" w:rsidRDefault="00704BB0">
      <w:pPr>
        <w:pStyle w:val="Handtekening"/>
        <w:rPr>
          <w:rFonts w:ascii="Arial" w:hAnsi="Arial" w:cs="Arial"/>
          <w:b/>
          <w:sz w:val="2"/>
          <w:szCs w:val="16"/>
        </w:rPr>
      </w:pPr>
    </w:p>
    <w:p w:rsidR="00E4177B" w:rsidRPr="001D5D09" w:rsidRDefault="001D5D09">
      <w:pPr>
        <w:pStyle w:val="Handtekening"/>
        <w:rPr>
          <w:rFonts w:ascii="Arial" w:hAnsi="Arial" w:cs="Arial"/>
        </w:rPr>
      </w:pPr>
      <w:r>
        <w:rPr>
          <w:rFonts w:ascii="Arial" w:hAnsi="Arial" w:cs="Arial"/>
        </w:rPr>
        <w:t>D</w:t>
      </w:r>
      <w:r w:rsidR="00CB1727" w:rsidRPr="001D5D09">
        <w:rPr>
          <w:rFonts w:ascii="Arial" w:hAnsi="Arial" w:cs="Arial"/>
        </w:rPr>
        <w:t>oor Jeroen van Kempen</w:t>
      </w:r>
      <w:r w:rsidR="008E5415" w:rsidRPr="001D5D09">
        <w:rPr>
          <w:rFonts w:ascii="Arial" w:hAnsi="Arial" w:cs="Arial"/>
        </w:rPr>
        <w:t>(595622)</w:t>
      </w:r>
      <w:r w:rsidR="00CB1727" w:rsidRPr="001D5D09">
        <w:rPr>
          <w:rFonts w:ascii="Arial" w:hAnsi="Arial" w:cs="Arial"/>
        </w:rPr>
        <w:t xml:space="preserve"> &amp; Jeremy Dalm</w:t>
      </w:r>
      <w:r w:rsidR="008E5415" w:rsidRPr="001D5D09">
        <w:rPr>
          <w:rFonts w:ascii="Arial" w:hAnsi="Arial" w:cs="Arial"/>
        </w:rPr>
        <w:t>(584922)</w:t>
      </w:r>
    </w:p>
    <w:p w:rsidR="00672C7A" w:rsidRPr="001D5D09" w:rsidRDefault="00704BB0">
      <w:pPr>
        <w:pStyle w:val="Handtekening"/>
        <w:rPr>
          <w:rFonts w:ascii="Arial" w:hAnsi="Arial" w:cs="Arial"/>
        </w:rPr>
      </w:pPr>
      <w:r w:rsidRPr="001D5D09">
        <w:rPr>
          <w:rFonts w:ascii="Arial" w:hAnsi="Arial" w:cs="Arial"/>
        </w:rPr>
        <w:t>[1-12-2017]</w:t>
      </w:r>
    </w:p>
    <w:p w:rsidR="00672C7A" w:rsidRPr="001D5D09" w:rsidRDefault="00672C7A">
      <w:pPr>
        <w:pStyle w:val="Handtekening"/>
        <w:rPr>
          <w:rFonts w:ascii="Arial" w:hAnsi="Arial" w:cs="Arial"/>
        </w:rPr>
      </w:pPr>
      <w:r w:rsidRPr="001D5D09">
        <w:rPr>
          <w:rFonts w:ascii="Arial" w:hAnsi="Arial" w:cs="Arial"/>
        </w:rPr>
        <w:t xml:space="preserve">Docent: Dhr. </w:t>
      </w:r>
      <w:proofErr w:type="spellStart"/>
      <w:r w:rsidRPr="001D5D09">
        <w:rPr>
          <w:rFonts w:ascii="Arial" w:hAnsi="Arial" w:cs="Arial"/>
        </w:rPr>
        <w:t>Thullner</w:t>
      </w:r>
      <w:proofErr w:type="spellEnd"/>
    </w:p>
    <w:p w:rsidR="00CB1727" w:rsidRDefault="00CB1727">
      <w:pPr>
        <w:pStyle w:val="Handtekening"/>
        <w:rPr>
          <w:rFonts w:ascii="Arial" w:hAnsi="Arial" w:cs="Arial"/>
          <w:b/>
          <w:sz w:val="24"/>
        </w:rPr>
      </w:pPr>
    </w:p>
    <w:p w:rsidR="00CB1727" w:rsidRPr="00704BB0" w:rsidRDefault="00CB1727" w:rsidP="00672C7A">
      <w:pPr>
        <w:pStyle w:val="Handtekening"/>
        <w:spacing w:line="240" w:lineRule="auto"/>
        <w:rPr>
          <w:rFonts w:ascii="Arial" w:hAnsi="Arial" w:cs="Arial"/>
          <w:b/>
          <w:sz w:val="28"/>
        </w:rPr>
      </w:pPr>
      <w:r w:rsidRPr="00704BB0">
        <w:rPr>
          <w:rFonts w:ascii="Arial" w:hAnsi="Arial" w:cs="Arial"/>
          <w:b/>
          <w:sz w:val="28"/>
        </w:rPr>
        <w:t>Doelgroep</w:t>
      </w:r>
    </w:p>
    <w:p w:rsidR="00CB1727" w:rsidRDefault="00CB1727" w:rsidP="00672C7A">
      <w:pPr>
        <w:pStyle w:val="Handtekening"/>
        <w:spacing w:line="240" w:lineRule="auto"/>
        <w:rPr>
          <w:rFonts w:ascii="Arial" w:hAnsi="Arial" w:cs="Arial"/>
          <w:b/>
          <w:sz w:val="32"/>
        </w:rPr>
      </w:pPr>
    </w:p>
    <w:p w:rsidR="00CB1727" w:rsidRPr="001D5D09" w:rsidRDefault="00CB1727" w:rsidP="00672C7A">
      <w:pPr>
        <w:pStyle w:val="Handtekening"/>
        <w:spacing w:line="240" w:lineRule="auto"/>
        <w:rPr>
          <w:rFonts w:ascii="Arial" w:hAnsi="Arial" w:cs="Arial"/>
          <w:sz w:val="20"/>
          <w:szCs w:val="20"/>
        </w:rPr>
      </w:pPr>
      <w:r w:rsidRPr="001D5D09">
        <w:rPr>
          <w:rFonts w:ascii="Arial" w:hAnsi="Arial" w:cs="Arial"/>
          <w:sz w:val="20"/>
          <w:szCs w:val="20"/>
        </w:rPr>
        <w:t xml:space="preserve">Onze doelgroep met MADLFIX is vooral liefhebbers van actiefilms, </w:t>
      </w:r>
      <w:r w:rsidR="004C68F5" w:rsidRPr="001D5D09">
        <w:rPr>
          <w:rFonts w:ascii="Arial" w:hAnsi="Arial" w:cs="Arial"/>
          <w:sz w:val="20"/>
          <w:szCs w:val="20"/>
        </w:rPr>
        <w:t xml:space="preserve">thriller, </w:t>
      </w:r>
      <w:r w:rsidRPr="001D5D09">
        <w:rPr>
          <w:rFonts w:ascii="Arial" w:hAnsi="Arial" w:cs="Arial"/>
          <w:sz w:val="20"/>
          <w:szCs w:val="20"/>
        </w:rPr>
        <w:t xml:space="preserve">comedyfilms en oorlogsfilms dit zijn dus voornamelijk mannelijke studenten. Wij hebben deze doelgroep gekozen omdat </w:t>
      </w:r>
      <w:r w:rsidR="004C68F5" w:rsidRPr="001D5D09">
        <w:rPr>
          <w:rFonts w:ascii="Arial" w:hAnsi="Arial" w:cs="Arial"/>
          <w:sz w:val="20"/>
          <w:szCs w:val="20"/>
        </w:rPr>
        <w:t xml:space="preserve">wij vinden dat </w:t>
      </w:r>
      <w:r w:rsidRPr="001D5D09">
        <w:rPr>
          <w:rFonts w:ascii="Arial" w:hAnsi="Arial" w:cs="Arial"/>
          <w:sz w:val="20"/>
          <w:szCs w:val="20"/>
        </w:rPr>
        <w:t xml:space="preserve">andere streamingservices voor studenten erg duur zijn en wij denken de oplossing te hebben: onze eigen streamingservice op te zetten! </w:t>
      </w:r>
    </w:p>
    <w:p w:rsidR="00CB1727" w:rsidRDefault="00CB1727" w:rsidP="00672C7A">
      <w:pPr>
        <w:pStyle w:val="Handtekening"/>
        <w:spacing w:line="240" w:lineRule="auto"/>
        <w:rPr>
          <w:rFonts w:ascii="Arial" w:hAnsi="Arial" w:cs="Arial"/>
          <w:sz w:val="24"/>
        </w:rPr>
      </w:pPr>
    </w:p>
    <w:p w:rsidR="00CB1727" w:rsidRPr="00704BB0" w:rsidRDefault="00CB1727" w:rsidP="00672C7A">
      <w:pPr>
        <w:pStyle w:val="Handtekening"/>
        <w:spacing w:line="240" w:lineRule="auto"/>
        <w:rPr>
          <w:rFonts w:ascii="Arial" w:hAnsi="Arial" w:cs="Arial"/>
          <w:b/>
          <w:sz w:val="28"/>
        </w:rPr>
      </w:pPr>
      <w:r w:rsidRPr="00704BB0">
        <w:rPr>
          <w:rFonts w:ascii="Arial" w:hAnsi="Arial" w:cs="Arial"/>
          <w:b/>
          <w:sz w:val="28"/>
        </w:rPr>
        <w:t>Kenmerken</w:t>
      </w:r>
    </w:p>
    <w:p w:rsidR="00CB1727" w:rsidRDefault="00CB1727" w:rsidP="00672C7A">
      <w:pPr>
        <w:pStyle w:val="Handtekening"/>
        <w:spacing w:line="240" w:lineRule="auto"/>
        <w:rPr>
          <w:rFonts w:ascii="Arial" w:hAnsi="Arial" w:cs="Arial"/>
          <w:b/>
          <w:sz w:val="24"/>
        </w:rPr>
      </w:pPr>
    </w:p>
    <w:p w:rsidR="00CB1727" w:rsidRPr="001D5D09" w:rsidRDefault="004C68F5" w:rsidP="00672C7A">
      <w:pPr>
        <w:pStyle w:val="Handtekening"/>
        <w:spacing w:line="240" w:lineRule="auto"/>
        <w:rPr>
          <w:rFonts w:ascii="Arial" w:hAnsi="Arial" w:cs="Arial"/>
          <w:sz w:val="20"/>
          <w:szCs w:val="20"/>
        </w:rPr>
      </w:pPr>
      <w:r w:rsidRPr="001D5D09">
        <w:rPr>
          <w:rFonts w:ascii="Arial" w:hAnsi="Arial" w:cs="Arial"/>
          <w:sz w:val="20"/>
          <w:szCs w:val="20"/>
        </w:rPr>
        <w:t>De kenmerken van onze doelgroep zijn dus vooral liefhebbers van actiefilms, thriller, comedyfilms en oorlogsfilms. Maar hier niet te veel voor willen betalen. Wij maken onze prijzen daarom dus ook goedkoper, maar het aanbod is hierdoor wel gelimiteerd aan actiefilms, thriller, comedyfilms en oorlogsfilms. D</w:t>
      </w:r>
      <w:r w:rsidR="002327F2" w:rsidRPr="001D5D09">
        <w:rPr>
          <w:rFonts w:ascii="Arial" w:hAnsi="Arial" w:cs="Arial"/>
          <w:sz w:val="20"/>
          <w:szCs w:val="20"/>
        </w:rPr>
        <w:t xml:space="preserve">it is een afweging die gemaakt </w:t>
      </w:r>
      <w:r w:rsidRPr="001D5D09">
        <w:rPr>
          <w:rFonts w:ascii="Arial" w:hAnsi="Arial" w:cs="Arial"/>
          <w:sz w:val="20"/>
          <w:szCs w:val="20"/>
        </w:rPr>
        <w:t xml:space="preserve">moet </w:t>
      </w:r>
      <w:r w:rsidR="002327F2" w:rsidRPr="001D5D09">
        <w:rPr>
          <w:rFonts w:ascii="Arial" w:hAnsi="Arial" w:cs="Arial"/>
          <w:sz w:val="20"/>
          <w:szCs w:val="20"/>
        </w:rPr>
        <w:t>worden om de prijs laag te houden.</w:t>
      </w:r>
    </w:p>
    <w:p w:rsidR="00CB1727" w:rsidRDefault="00CB1727" w:rsidP="00672C7A">
      <w:pPr>
        <w:pStyle w:val="Handtekening"/>
        <w:spacing w:line="240" w:lineRule="auto"/>
        <w:rPr>
          <w:rFonts w:ascii="Arial" w:hAnsi="Arial" w:cs="Arial"/>
          <w:sz w:val="24"/>
        </w:rPr>
      </w:pPr>
    </w:p>
    <w:p w:rsidR="00CB1727" w:rsidRPr="00704BB0" w:rsidRDefault="00CB1727" w:rsidP="00672C7A">
      <w:pPr>
        <w:pStyle w:val="Handtekening"/>
        <w:spacing w:line="240" w:lineRule="auto"/>
        <w:rPr>
          <w:rFonts w:ascii="Arial" w:hAnsi="Arial" w:cs="Arial"/>
          <w:b/>
          <w:sz w:val="28"/>
        </w:rPr>
      </w:pPr>
      <w:r w:rsidRPr="00704BB0">
        <w:rPr>
          <w:rFonts w:ascii="Arial" w:hAnsi="Arial" w:cs="Arial"/>
          <w:b/>
          <w:sz w:val="28"/>
        </w:rPr>
        <w:t>Lay-out</w:t>
      </w:r>
    </w:p>
    <w:p w:rsidR="00CB1727" w:rsidRDefault="00CB1727" w:rsidP="00672C7A">
      <w:pPr>
        <w:pStyle w:val="Handtekening"/>
        <w:spacing w:line="240" w:lineRule="auto"/>
        <w:rPr>
          <w:rFonts w:ascii="Arial" w:hAnsi="Arial" w:cs="Arial"/>
          <w:b/>
          <w:sz w:val="32"/>
        </w:rPr>
      </w:pPr>
    </w:p>
    <w:p w:rsidR="00CB1727" w:rsidRPr="001D5D09" w:rsidRDefault="00CB1727" w:rsidP="00672C7A">
      <w:pPr>
        <w:pStyle w:val="Handtekening"/>
        <w:spacing w:line="240" w:lineRule="auto"/>
        <w:rPr>
          <w:rFonts w:ascii="Arial" w:hAnsi="Arial" w:cs="Arial"/>
          <w:sz w:val="20"/>
          <w:szCs w:val="20"/>
        </w:rPr>
      </w:pPr>
      <w:r w:rsidRPr="001D5D09">
        <w:rPr>
          <w:rFonts w:ascii="Arial" w:hAnsi="Arial" w:cs="Arial"/>
          <w:sz w:val="20"/>
          <w:szCs w:val="20"/>
        </w:rPr>
        <w:t>Wij spelen met onze lay-out in op de klant door een passende achtergrond aan ons aanbod in te stellen: een actievol en mooi visuele afbeelding van een shot uit een actiefilm. Het geeft op eerste inzicht meteen een indruk waar wij voor staan: een goede 2 uur vermaak per film, of het nou actie, thriller of iets meer lachwekkends is met een beetje pit er in. Het bloedrode element in elke pagina</w:t>
      </w:r>
      <w:r w:rsidR="004C68F5" w:rsidRPr="001D5D09">
        <w:rPr>
          <w:rFonts w:ascii="Arial" w:hAnsi="Arial" w:cs="Arial"/>
          <w:sz w:val="20"/>
          <w:szCs w:val="20"/>
        </w:rPr>
        <w:t xml:space="preserve"> past erg bij de site omdat het er zo lekker uitspringt en dat pit weergeeft.</w:t>
      </w:r>
      <w:r w:rsidR="002327F2" w:rsidRPr="001D5D09">
        <w:rPr>
          <w:rFonts w:ascii="Arial" w:hAnsi="Arial" w:cs="Arial"/>
          <w:sz w:val="20"/>
          <w:szCs w:val="20"/>
        </w:rPr>
        <w:t xml:space="preserve"> De typografie hebben wij standaard </w:t>
      </w:r>
      <w:r w:rsidR="008E5415" w:rsidRPr="001D5D09">
        <w:rPr>
          <w:rFonts w:ascii="Arial" w:hAnsi="Arial" w:cs="Arial"/>
          <w:sz w:val="20"/>
          <w:szCs w:val="20"/>
        </w:rPr>
        <w:t>gehouden omdat wij denken dat onze klanten niet echt van speciale fonts houden en een goed leesbaar lettertype gewoon fijn vinden. De indeling is opgezet zoals te verwachten is van een streamingservice. Bovenin is altijd een menu te vinden met een zoekbalk en de optie om naar verschillende filmselecties te gaan. Ook is natuurlijk de optie om in te loggen in je account en er is een beheer/registratiemenu aanwezig. Onderaan is een link te vinden naar een pagina die wat maar over ons zelf verteld en eventueel contact beschikbaar stelt.</w:t>
      </w:r>
    </w:p>
    <w:p w:rsidR="00CB1727" w:rsidRDefault="00CB1727">
      <w:pPr>
        <w:pStyle w:val="Handtekening"/>
        <w:rPr>
          <w:rFonts w:ascii="Arial" w:hAnsi="Arial" w:cs="Arial"/>
          <w:sz w:val="20"/>
        </w:rPr>
      </w:pPr>
    </w:p>
    <w:p w:rsidR="001D5D09" w:rsidRPr="00801234" w:rsidRDefault="001D5D09">
      <w:pPr>
        <w:pStyle w:val="Handtekening"/>
        <w:rPr>
          <w:rFonts w:ascii="Arial" w:hAnsi="Arial" w:cs="Arial"/>
          <w:b/>
          <w:sz w:val="32"/>
        </w:rPr>
      </w:pPr>
      <w:r w:rsidRPr="00801234">
        <w:rPr>
          <w:rFonts w:ascii="Arial" w:hAnsi="Arial" w:cs="Arial"/>
          <w:b/>
          <w:sz w:val="32"/>
        </w:rPr>
        <w:t>Aanpassingen</w:t>
      </w:r>
    </w:p>
    <w:p w:rsidR="001D5D09" w:rsidRDefault="001D5D09">
      <w:pPr>
        <w:pStyle w:val="Handtekening"/>
        <w:rPr>
          <w:rFonts w:ascii="Arial" w:hAnsi="Arial" w:cs="Arial"/>
          <w:sz w:val="20"/>
        </w:rPr>
      </w:pPr>
    </w:p>
    <w:p w:rsidR="00801234" w:rsidRDefault="001D5D09">
      <w:pPr>
        <w:pStyle w:val="Handtekening"/>
        <w:rPr>
          <w:rFonts w:ascii="Arial" w:hAnsi="Arial" w:cs="Arial"/>
          <w:sz w:val="20"/>
        </w:rPr>
      </w:pPr>
      <w:r>
        <w:rPr>
          <w:rFonts w:ascii="Arial" w:hAnsi="Arial" w:cs="Arial"/>
          <w:sz w:val="20"/>
        </w:rPr>
        <w:t xml:space="preserve">De nodige aanpassingen die wij aan dit beroepsproduct hebben gemaakt bevatten onder andere het vervangen van veel overbodige DIV tags naar de nodige </w:t>
      </w:r>
      <w:proofErr w:type="spellStart"/>
      <w:r>
        <w:rPr>
          <w:rFonts w:ascii="Arial" w:hAnsi="Arial" w:cs="Arial"/>
          <w:sz w:val="20"/>
        </w:rPr>
        <w:t>forms</w:t>
      </w:r>
      <w:proofErr w:type="spellEnd"/>
      <w:r>
        <w:rPr>
          <w:rFonts w:ascii="Arial" w:hAnsi="Arial" w:cs="Arial"/>
          <w:sz w:val="20"/>
        </w:rPr>
        <w:t xml:space="preserve">, </w:t>
      </w:r>
      <w:proofErr w:type="spellStart"/>
      <w:r>
        <w:rPr>
          <w:rFonts w:ascii="Arial" w:hAnsi="Arial" w:cs="Arial"/>
          <w:sz w:val="20"/>
        </w:rPr>
        <w:t>articles</w:t>
      </w:r>
      <w:proofErr w:type="spellEnd"/>
      <w:r>
        <w:rPr>
          <w:rFonts w:ascii="Arial" w:hAnsi="Arial" w:cs="Arial"/>
          <w:sz w:val="20"/>
        </w:rPr>
        <w:t xml:space="preserve"> &amp; </w:t>
      </w:r>
      <w:proofErr w:type="spellStart"/>
      <w:r>
        <w:rPr>
          <w:rFonts w:ascii="Arial" w:hAnsi="Arial" w:cs="Arial"/>
          <w:sz w:val="20"/>
        </w:rPr>
        <w:t>sections</w:t>
      </w:r>
      <w:proofErr w:type="spellEnd"/>
      <w:r>
        <w:rPr>
          <w:rFonts w:ascii="Arial" w:hAnsi="Arial" w:cs="Arial"/>
          <w:sz w:val="20"/>
        </w:rPr>
        <w:t xml:space="preserve">. Ook hebben wij de </w:t>
      </w:r>
      <w:proofErr w:type="spellStart"/>
      <w:r>
        <w:rPr>
          <w:rFonts w:ascii="Arial" w:hAnsi="Arial" w:cs="Arial"/>
          <w:sz w:val="20"/>
        </w:rPr>
        <w:t>stylesheets</w:t>
      </w:r>
      <w:proofErr w:type="spellEnd"/>
      <w:r>
        <w:rPr>
          <w:rFonts w:ascii="Arial" w:hAnsi="Arial" w:cs="Arial"/>
          <w:sz w:val="20"/>
        </w:rPr>
        <w:t xml:space="preserve"> samengevoegd tot één compleet </w:t>
      </w:r>
      <w:proofErr w:type="spellStart"/>
      <w:r>
        <w:rPr>
          <w:rFonts w:ascii="Arial" w:hAnsi="Arial" w:cs="Arial"/>
          <w:sz w:val="20"/>
        </w:rPr>
        <w:t>stylesheet</w:t>
      </w:r>
      <w:proofErr w:type="spellEnd"/>
      <w:r>
        <w:rPr>
          <w:rFonts w:ascii="Arial" w:hAnsi="Arial" w:cs="Arial"/>
          <w:sz w:val="20"/>
        </w:rPr>
        <w:t xml:space="preserve">, deze staat nu ook in een bijhorende </w:t>
      </w:r>
      <w:proofErr w:type="spellStart"/>
      <w:r>
        <w:rPr>
          <w:rFonts w:ascii="Arial" w:hAnsi="Arial" w:cs="Arial"/>
          <w:sz w:val="20"/>
        </w:rPr>
        <w:t>style</w:t>
      </w:r>
      <w:proofErr w:type="spellEnd"/>
      <w:r>
        <w:rPr>
          <w:rFonts w:ascii="Arial" w:hAnsi="Arial" w:cs="Arial"/>
          <w:sz w:val="20"/>
        </w:rPr>
        <w:t xml:space="preserve"> map, daarnaast is het </w:t>
      </w:r>
      <w:proofErr w:type="spellStart"/>
      <w:r>
        <w:rPr>
          <w:rFonts w:ascii="Arial" w:hAnsi="Arial" w:cs="Arial"/>
          <w:sz w:val="20"/>
        </w:rPr>
        <w:t>stylesheet</w:t>
      </w:r>
      <w:proofErr w:type="spellEnd"/>
      <w:r>
        <w:rPr>
          <w:rFonts w:ascii="Arial" w:hAnsi="Arial" w:cs="Arial"/>
          <w:sz w:val="20"/>
        </w:rPr>
        <w:t xml:space="preserve"> tot grote mate opgeschoond, zodat deze niet alleen beter leesbaar is, maar ook geen dubbele code bevat. </w:t>
      </w:r>
      <w:r w:rsidR="00801234" w:rsidRPr="00801234">
        <w:rPr>
          <w:rFonts w:ascii="Arial" w:hAnsi="Arial" w:cs="Arial"/>
          <w:sz w:val="20"/>
        </w:rPr>
        <w:t>Ook hebben wij het aantal classes een beetje terug gebracht.</w:t>
      </w:r>
      <w:r w:rsidR="00801234">
        <w:rPr>
          <w:rFonts w:ascii="Arial" w:hAnsi="Arial" w:cs="Arial"/>
          <w:sz w:val="20"/>
        </w:rPr>
        <w:t xml:space="preserve"> </w:t>
      </w:r>
      <w:bookmarkStart w:id="0" w:name="_GoBack"/>
      <w:bookmarkEnd w:id="0"/>
      <w:r>
        <w:rPr>
          <w:rFonts w:ascii="Arial" w:hAnsi="Arial" w:cs="Arial"/>
          <w:sz w:val="20"/>
        </w:rPr>
        <w:t xml:space="preserve">Verder hebben wij het </w:t>
      </w:r>
      <w:proofErr w:type="spellStart"/>
      <w:r>
        <w:rPr>
          <w:rFonts w:ascii="Arial" w:hAnsi="Arial" w:cs="Arial"/>
          <w:sz w:val="20"/>
        </w:rPr>
        <w:t>dropdownmenu</w:t>
      </w:r>
      <w:proofErr w:type="spellEnd"/>
      <w:r>
        <w:rPr>
          <w:rFonts w:ascii="Arial" w:hAnsi="Arial" w:cs="Arial"/>
          <w:sz w:val="20"/>
        </w:rPr>
        <w:t xml:space="preserve"> aangepast: het inloggen is nu ook op de menubalk zelf te vinden. </w:t>
      </w:r>
      <w:r w:rsidR="00801234" w:rsidRPr="00801234">
        <w:rPr>
          <w:rFonts w:ascii="Arial" w:hAnsi="Arial" w:cs="Arial"/>
          <w:sz w:val="20"/>
        </w:rPr>
        <w:t>Als de gebruiker is ingelogd staat er op de plaats waar eerst “inloggen” stond de naam van de gebruiker.</w:t>
      </w:r>
    </w:p>
    <w:p w:rsidR="00801234" w:rsidRDefault="00801234">
      <w:pPr>
        <w:pStyle w:val="Handtekening"/>
        <w:rPr>
          <w:rFonts w:ascii="Arial" w:hAnsi="Arial" w:cs="Arial"/>
          <w:sz w:val="20"/>
        </w:rPr>
      </w:pPr>
    </w:p>
    <w:p w:rsidR="001D5D09" w:rsidRPr="00CB1727" w:rsidRDefault="001D5D09">
      <w:pPr>
        <w:pStyle w:val="Handtekening"/>
        <w:rPr>
          <w:rFonts w:ascii="Arial" w:hAnsi="Arial" w:cs="Arial"/>
          <w:sz w:val="20"/>
        </w:rPr>
      </w:pPr>
      <w:r>
        <w:rPr>
          <w:rFonts w:ascii="Arial" w:hAnsi="Arial" w:cs="Arial"/>
          <w:sz w:val="20"/>
        </w:rPr>
        <w:t xml:space="preserve">Op de indexpagina is nu ook een goeie verdeling van de &lt;h*&gt; tags te vinden, in plaats van een aantal grootten door elkaar heen, dit ziet </w:t>
      </w:r>
      <w:proofErr w:type="spellStart"/>
      <w:r>
        <w:rPr>
          <w:rFonts w:ascii="Arial" w:hAnsi="Arial" w:cs="Arial"/>
          <w:sz w:val="20"/>
        </w:rPr>
        <w:t>dr</w:t>
      </w:r>
      <w:proofErr w:type="spellEnd"/>
      <w:r>
        <w:rPr>
          <w:rFonts w:ascii="Arial" w:hAnsi="Arial" w:cs="Arial"/>
          <w:sz w:val="20"/>
        </w:rPr>
        <w:t xml:space="preserve"> veel netter uit. Bij het filmoverzicht staan de </w:t>
      </w:r>
      <w:proofErr w:type="spellStart"/>
      <w:r>
        <w:rPr>
          <w:rFonts w:ascii="Arial" w:hAnsi="Arial" w:cs="Arial"/>
          <w:sz w:val="20"/>
        </w:rPr>
        <w:t>sectiontitels</w:t>
      </w:r>
      <w:proofErr w:type="spellEnd"/>
      <w:r>
        <w:rPr>
          <w:rFonts w:ascii="Arial" w:hAnsi="Arial" w:cs="Arial"/>
          <w:sz w:val="20"/>
        </w:rPr>
        <w:t xml:space="preserve"> nu ook werkelijk binnen de </w:t>
      </w:r>
      <w:r w:rsidR="00801234">
        <w:rPr>
          <w:rFonts w:ascii="Arial" w:hAnsi="Arial" w:cs="Arial"/>
          <w:sz w:val="20"/>
        </w:rPr>
        <w:t xml:space="preserve">betreffende </w:t>
      </w:r>
      <w:proofErr w:type="spellStart"/>
      <w:r>
        <w:rPr>
          <w:rFonts w:ascii="Arial" w:hAnsi="Arial" w:cs="Arial"/>
          <w:sz w:val="20"/>
        </w:rPr>
        <w:t>section</w:t>
      </w:r>
      <w:proofErr w:type="spellEnd"/>
      <w:r w:rsidR="00801234">
        <w:rPr>
          <w:rFonts w:ascii="Arial" w:hAnsi="Arial" w:cs="Arial"/>
          <w:sz w:val="20"/>
        </w:rPr>
        <w:t xml:space="preserve">, in plaats van erbuiten. Dit staat netter in de html code, ook al is de pagina er niet op veranderd. Binnen in deze </w:t>
      </w:r>
      <w:proofErr w:type="spellStart"/>
      <w:r w:rsidR="00801234">
        <w:rPr>
          <w:rFonts w:ascii="Arial" w:hAnsi="Arial" w:cs="Arial"/>
          <w:sz w:val="20"/>
        </w:rPr>
        <w:t>sections</w:t>
      </w:r>
      <w:proofErr w:type="spellEnd"/>
      <w:r w:rsidR="00801234">
        <w:rPr>
          <w:rFonts w:ascii="Arial" w:hAnsi="Arial" w:cs="Arial"/>
          <w:sz w:val="20"/>
        </w:rPr>
        <w:t xml:space="preserve"> staan nu ook de titels van elke film, deze waren eerst niet aanwezig op de html pagina.</w:t>
      </w:r>
    </w:p>
    <w:sectPr w:rsidR="001D5D09" w:rsidRPr="00CB1727" w:rsidSect="00E4177B">
      <w:headerReference w:type="even" r:id="rId10"/>
      <w:headerReference w:type="default" r:id="rId11"/>
      <w:footerReference w:type="even" r:id="rId12"/>
      <w:footerReference w:type="default" r:id="rId13"/>
      <w:headerReference w:type="first" r:id="rId14"/>
      <w:footerReference w:type="first" r:id="rId15"/>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C84" w:rsidRDefault="00973C84">
      <w:pPr>
        <w:spacing w:after="0" w:line="240" w:lineRule="auto"/>
      </w:pPr>
      <w:r>
        <w:separator/>
      </w:r>
    </w:p>
  </w:endnote>
  <w:endnote w:type="continuationSeparator" w:id="0">
    <w:p w:rsidR="00973C84" w:rsidRDefault="00973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7B" w:rsidRDefault="00704BB0">
    <w:pPr>
      <w:pStyle w:val="Voettekst"/>
    </w:pPr>
    <w:r>
      <w:rPr>
        <w:noProof/>
      </w:rPr>
      <mc:AlternateContent>
        <mc:Choice Requires="wps">
          <w:drawing>
            <wp:anchor distT="0" distB="0" distL="114300" distR="114300" simplePos="0" relativeHeight="251679744" behindDoc="0" locked="0" layoutInCell="0" allowOverlap="1">
              <wp:simplePos x="0" y="0"/>
              <wp:positionH relativeFrom="rightMargin">
                <wp:align>left</wp:align>
              </wp:positionH>
              <wp:positionV relativeFrom="margin">
                <wp:align>bottom</wp:align>
              </wp:positionV>
              <wp:extent cx="531495" cy="8229600"/>
              <wp:effectExtent l="0" t="0" r="1905" b="0"/>
              <wp:wrapNone/>
              <wp:docPr id="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77B" w:rsidRDefault="00973C84">
                          <w:pPr>
                            <w:pStyle w:val="Grijzetekst"/>
                            <w:rPr>
                              <w:szCs w:val="20"/>
                            </w:rPr>
                          </w:pPr>
                          <w:sdt>
                            <w:sdtPr>
                              <w:rPr>
                                <w:szCs w:val="20"/>
                              </w:rPr>
                              <w:id w:val="23888244"/>
                              <w:placeholder>
                                <w:docPart w:val="9A93084246B04E5CB51CE36DBDE33ADC"/>
                              </w:placeholder>
                              <w:showingPlcHdr/>
                              <w:dataBinding w:prefixMappings="xmlns:ns0='http://schemas.openxmlformats.org/officeDocument/2006/extended-properties' " w:xpath="/ns0:Properties[1]/ns0:Company[1]" w:storeItemID="{6668398D-A668-4E3E-A5EB-62B293D839F1}"/>
                              <w:text/>
                            </w:sdtPr>
                            <w:sdtEndPr/>
                            <w:sdtContent>
                              <w:r w:rsidR="004253A2">
                                <w:rPr>
                                  <w:rStyle w:val="Tekstvantijdelijkeaanduiding"/>
                                  <w:szCs w:val="20"/>
                                </w:rPr>
                                <w:t>[Geef de naam van het bedrijf op]</w:t>
                              </w:r>
                            </w:sdtContent>
                          </w:sdt>
                          <w:r w:rsidR="004253A2">
                            <w:rPr>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5" o:spid="_x0000_s1027" style="position:absolute;margin-left:0;margin-top:0;width:41.85pt;height:9in;z-index:25167974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KNGl&#10;8L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E4177B" w:rsidRDefault="00973C84">
                    <w:pPr>
                      <w:pStyle w:val="Grijzetekst"/>
                      <w:rPr>
                        <w:szCs w:val="20"/>
                      </w:rPr>
                    </w:pPr>
                    <w:sdt>
                      <w:sdtPr>
                        <w:rPr>
                          <w:szCs w:val="20"/>
                        </w:rPr>
                        <w:id w:val="23888244"/>
                        <w:placeholder>
                          <w:docPart w:val="9A93084246B04E5CB51CE36DBDE33ADC"/>
                        </w:placeholder>
                        <w:showingPlcHdr/>
                        <w:dataBinding w:prefixMappings="xmlns:ns0='http://schemas.openxmlformats.org/officeDocument/2006/extended-properties' " w:xpath="/ns0:Properties[1]/ns0:Company[1]" w:storeItemID="{6668398D-A668-4E3E-A5EB-62B293D839F1}"/>
                        <w:text/>
                      </w:sdtPr>
                      <w:sdtEndPr/>
                      <w:sdtContent>
                        <w:r w:rsidR="004253A2">
                          <w:rPr>
                            <w:rStyle w:val="Tekstvantijdelijkeaanduiding"/>
                            <w:szCs w:val="20"/>
                          </w:rPr>
                          <w:t>[Geef de naam van het bedrijf op]</w:t>
                        </w:r>
                      </w:sdtContent>
                    </w:sdt>
                    <w:r w:rsidR="004253A2">
                      <w:rPr>
                        <w:szCs w:val="20"/>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80768"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972A0B5" id="AutoShape 26" o:spid="_x0000_s1026" style="position:absolute;margin-left:0;margin-top:0;width:562.05pt;height:743.45pt;z-index:2516807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XqpwIAAFg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U9V16q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rPr>
      <mc:AlternateContent>
        <mc:Choice Requires="wps">
          <w:drawing>
            <wp:anchor distT="0" distB="0" distL="114300" distR="114300" simplePos="0" relativeHeight="251678720" behindDoc="0" locked="0" layoutInCell="0" allowOverlap="1">
              <wp:simplePos x="0" y="0"/>
              <wp:positionH relativeFrom="rightMargin">
                <wp:align>left</wp:align>
              </wp:positionH>
              <wp:positionV relativeFrom="bottomMargin">
                <wp:align>top</wp:align>
              </wp:positionV>
              <wp:extent cx="520700" cy="520700"/>
              <wp:effectExtent l="9525" t="9525" r="3175" b="3175"/>
              <wp:wrapNone/>
              <wp:docPr id="6"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4177B" w:rsidRDefault="00E4177B">
                          <w:pPr>
                            <w:pStyle w:val="Geenafstand"/>
                            <w:jc w:val="center"/>
                            <w:rPr>
                              <w:color w:val="FFFFFF" w:themeColor="background1"/>
                              <w:sz w:val="40"/>
                              <w:szCs w:val="40"/>
                            </w:rPr>
                          </w:pPr>
                          <w:r>
                            <w:fldChar w:fldCharType="begin"/>
                          </w:r>
                          <w:r>
                            <w:instrText xml:space="preserve"> PAGE  \* Arabic  \* MERGEFORMAT </w:instrText>
                          </w:r>
                          <w:r>
                            <w:fldChar w:fldCharType="separate"/>
                          </w:r>
                          <w:r w:rsidR="004253A2">
                            <w:rPr>
                              <w:noProof/>
                              <w:color w:val="FFFFFF" w:themeColor="background1"/>
                              <w:sz w:val="40"/>
                              <w:szCs w:val="40"/>
                            </w:rPr>
                            <w:t>2</w:t>
                          </w:r>
                          <w: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8" style="position:absolute;margin-left:0;margin-top:0;width:41pt;height:41pt;z-index:25167872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g+2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V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gtg+2jgIAACsFAAAOAAAAAAAAAAAAAAAAAC4CAABkcnMvZTJvRG9jLnhtbFBLAQItABQABgAI&#10;AAAAIQAD9wbc2AAAAAMBAAAPAAAAAAAAAAAAAAAAAOgEAABkcnMvZG93bnJldi54bWxQSwUGAAAA&#10;AAQABADzAAAA7QUAAAAA&#10;" o:allowincell="f" fillcolor="#d34817 [3204]" stroked="f">
              <v:textbox inset="0,0,0,0">
                <w:txbxContent>
                  <w:p w:rsidR="00E4177B" w:rsidRDefault="00E4177B">
                    <w:pPr>
                      <w:pStyle w:val="Geenafstand"/>
                      <w:jc w:val="center"/>
                      <w:rPr>
                        <w:color w:val="FFFFFF" w:themeColor="background1"/>
                        <w:sz w:val="40"/>
                        <w:szCs w:val="40"/>
                      </w:rPr>
                    </w:pPr>
                    <w:r>
                      <w:fldChar w:fldCharType="begin"/>
                    </w:r>
                    <w:r>
                      <w:instrText xml:space="preserve"> PAGE  \* Arabic  \* MERGEFORMAT </w:instrText>
                    </w:r>
                    <w:r>
                      <w:fldChar w:fldCharType="separate"/>
                    </w:r>
                    <w:r w:rsidR="004253A2">
                      <w:rPr>
                        <w:noProof/>
                        <w:color w:val="FFFFFF" w:themeColor="background1"/>
                        <w:sz w:val="40"/>
                        <w:szCs w:val="40"/>
                      </w:rPr>
                      <w:t>2</w:t>
                    </w:r>
                    <w: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7B" w:rsidRDefault="00704BB0">
    <w:pPr>
      <w:rPr>
        <w:sz w:val="20"/>
        <w:szCs w:val="20"/>
      </w:rPr>
    </w:pPr>
    <w:r>
      <w:rPr>
        <w:noProof/>
        <w:sz w:val="10"/>
        <w:szCs w:val="20"/>
      </w:rPr>
      <mc:AlternateContent>
        <mc:Choice Requires="wps">
          <w:drawing>
            <wp:anchor distT="0" distB="0" distL="114300" distR="114300" simplePos="0" relativeHeight="251684864" behindDoc="0" locked="0" layoutInCell="0" allowOverlap="1">
              <wp:simplePos x="0" y="0"/>
              <wp:positionH relativeFrom="leftMargin">
                <wp:align>right</wp:align>
              </wp:positionH>
              <wp:positionV relativeFrom="margin">
                <wp:align>bottom</wp:align>
              </wp:positionV>
              <wp:extent cx="594995" cy="8229600"/>
              <wp:effectExtent l="0" t="0" r="0" b="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77B" w:rsidRDefault="00973C84">
                          <w:pPr>
                            <w:pStyle w:val="Grijzetekst"/>
                            <w:rPr>
                              <w:szCs w:val="20"/>
                            </w:rPr>
                          </w:pPr>
                          <w:sdt>
                            <w:sdtPr>
                              <w:rPr>
                                <w:szCs w:val="20"/>
                              </w:rPr>
                              <w:id w:val="805200567"/>
                              <w:showingPlcHdr/>
                              <w:dataBinding w:prefixMappings="xmlns:ns0='http://schemas.openxmlformats.org/officeDocument/2006/extended-properties' " w:xpath="/ns0:Properties[1]/ns0:Company[1]" w:storeItemID="{6668398D-A668-4E3E-A5EB-62B293D839F1}"/>
                              <w:text/>
                            </w:sdtPr>
                            <w:sdtEndPr/>
                            <w:sdtContent>
                              <w:r w:rsidR="004253A2">
                                <w:rPr>
                                  <w:szCs w:val="20"/>
                                </w:rPr>
                                <w:t>[Geef de naam van het bedrijf op]</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9" o:spid="_x0000_s1029" style="position:absolute;margin-left:-4.35pt;margin-top:0;width:46.85pt;height:9in;z-index:251684864;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sbF0w8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E4177B" w:rsidRDefault="00973C84">
                    <w:pPr>
                      <w:pStyle w:val="Grijzetekst"/>
                      <w:rPr>
                        <w:szCs w:val="20"/>
                      </w:rPr>
                    </w:pPr>
                    <w:sdt>
                      <w:sdtPr>
                        <w:rPr>
                          <w:szCs w:val="20"/>
                        </w:rPr>
                        <w:id w:val="805200567"/>
                        <w:showingPlcHdr/>
                        <w:dataBinding w:prefixMappings="xmlns:ns0='http://schemas.openxmlformats.org/officeDocument/2006/extended-properties' " w:xpath="/ns0:Properties[1]/ns0:Company[1]" w:storeItemID="{6668398D-A668-4E3E-A5EB-62B293D839F1}"/>
                        <w:text/>
                      </w:sdtPr>
                      <w:sdtEndPr/>
                      <w:sdtContent>
                        <w:r w:rsidR="004253A2">
                          <w:rPr>
                            <w:szCs w:val="20"/>
                          </w:rPr>
                          <w:t>[Geef de naam van het bedrijf op]</w:t>
                        </w:r>
                      </w:sdtContent>
                    </w:sdt>
                  </w:p>
                </w:txbxContent>
              </v:textbox>
              <w10:wrap anchorx="margin" anchory="margin"/>
            </v:rect>
          </w:pict>
        </mc:Fallback>
      </mc:AlternateContent>
    </w:r>
    <w:r>
      <w:rPr>
        <w:noProof/>
        <w:sz w:val="20"/>
        <w:szCs w:val="20"/>
      </w:rPr>
      <mc:AlternateContent>
        <mc:Choice Requires="wps">
          <w:drawing>
            <wp:anchor distT="0" distB="0" distL="114300" distR="114300" simplePos="0" relativeHeight="251683840"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4"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FECD5C3" id="AutoShape 28" o:spid="_x0000_s1026" style="position:absolute;margin-left:0;margin-top:0;width:562.05pt;height:743.45pt;z-index:25168384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WRcpwIAAFg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T2FkXK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sz w:val="20"/>
        <w:szCs w:val="20"/>
      </w:rPr>
      <mc:AlternateContent>
        <mc:Choice Requires="wps">
          <w:drawing>
            <wp:anchor distT="0" distB="0" distL="114300" distR="114300" simplePos="0" relativeHeight="251682816" behindDoc="0" locked="0" layoutInCell="0" allowOverlap="1">
              <wp:simplePos x="0" y="0"/>
              <wp:positionH relativeFrom="leftMargin">
                <wp:align>right</wp:align>
              </wp:positionH>
              <wp:positionV relativeFrom="bottomMargin">
                <wp:align>top</wp:align>
              </wp:positionV>
              <wp:extent cx="520700" cy="520700"/>
              <wp:effectExtent l="8890" t="9525" r="3810" b="3175"/>
              <wp:wrapNone/>
              <wp:docPr id="3"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4177B" w:rsidRDefault="00E4177B">
                          <w:pPr>
                            <w:pStyle w:val="Geenafstand"/>
                            <w:jc w:val="center"/>
                            <w:rPr>
                              <w:color w:val="FFFFFF" w:themeColor="background1"/>
                              <w:sz w:val="40"/>
                              <w:szCs w:val="40"/>
                            </w:rPr>
                          </w:pPr>
                          <w:r>
                            <w:fldChar w:fldCharType="begin"/>
                          </w:r>
                          <w:r>
                            <w:instrText xml:space="preserve"> PAGE  \* Arabic  \* MERGEFORMAT </w:instrText>
                          </w:r>
                          <w:r>
                            <w:fldChar w:fldCharType="separate"/>
                          </w:r>
                          <w:r w:rsidR="00801234" w:rsidRPr="00801234">
                            <w:rPr>
                              <w:noProof/>
                              <w:color w:val="FFFFFF" w:themeColor="background1"/>
                              <w:sz w:val="40"/>
                              <w:szCs w:val="40"/>
                            </w:rPr>
                            <w:t>2</w:t>
                          </w:r>
                          <w: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30" style="position:absolute;margin-left:-10.2pt;margin-top:0;width:41pt;height:41pt;z-index:25168281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FT4z+jgIAACsFAAAOAAAAAAAAAAAAAAAAAC4CAABkcnMvZTJvRG9jLnhtbFBLAQItABQABgAI&#10;AAAAIQAD9wbc2AAAAAMBAAAPAAAAAAAAAAAAAAAAAOgEAABkcnMvZG93bnJldi54bWxQSwUGAAAA&#10;AAQABADzAAAA7QUAAAAA&#10;" o:allowincell="f" fillcolor="#d34817 [3204]" stroked="f">
              <v:textbox inset="0,0,0,0">
                <w:txbxContent>
                  <w:p w:rsidR="00E4177B" w:rsidRDefault="00E4177B">
                    <w:pPr>
                      <w:pStyle w:val="Geenafstand"/>
                      <w:jc w:val="center"/>
                      <w:rPr>
                        <w:color w:val="FFFFFF" w:themeColor="background1"/>
                        <w:sz w:val="40"/>
                        <w:szCs w:val="40"/>
                      </w:rPr>
                    </w:pPr>
                    <w:r>
                      <w:fldChar w:fldCharType="begin"/>
                    </w:r>
                    <w:r>
                      <w:instrText xml:space="preserve"> PAGE  \* Arabic  \* MERGEFORMAT </w:instrText>
                    </w:r>
                    <w:r>
                      <w:fldChar w:fldCharType="separate"/>
                    </w:r>
                    <w:r w:rsidR="00801234" w:rsidRPr="00801234">
                      <w:rPr>
                        <w:noProof/>
                        <w:color w:val="FFFFFF" w:themeColor="background1"/>
                        <w:sz w:val="40"/>
                        <w:szCs w:val="40"/>
                      </w:rPr>
                      <w:t>2</w:t>
                    </w:r>
                    <w:r>
                      <w:fldChar w:fldCharType="end"/>
                    </w:r>
                  </w:p>
                </w:txbxContent>
              </v:textbox>
              <w10:wrap anchorx="margin" anchory="margin"/>
            </v:oval>
          </w:pict>
        </mc:Fallback>
      </mc:AlternateContent>
    </w:r>
  </w:p>
  <w:p w:rsidR="00E4177B" w:rsidRDefault="00E4177B">
    <w:pPr>
      <w:pStyle w:val="Voettekst"/>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7B" w:rsidRDefault="00704BB0">
    <w:pPr>
      <w:pStyle w:val="Voettekst"/>
    </w:pPr>
    <w:r>
      <w:rPr>
        <w:noProof/>
      </w:rPr>
      <mc:AlternateContent>
        <mc:Choice Requires="wps">
          <w:drawing>
            <wp:anchor distT="0" distB="0" distL="114300" distR="114300" simplePos="0" relativeHeight="251668480" behindDoc="0" locked="0" layoutInCell="0" allowOverlap="1">
              <wp:simplePos x="0" y="0"/>
              <wp:positionH relativeFrom="page">
                <wp:align>center</wp:align>
              </wp:positionH>
              <wp:positionV relativeFrom="page">
                <wp:align>center</wp:align>
              </wp:positionV>
              <wp:extent cx="6931660" cy="10030460"/>
              <wp:effectExtent l="6985" t="6350" r="14605" b="1206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660" cy="1003046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1FF1481" id="AutoShape 11" o:spid="_x0000_s1026" style="position:absolute;margin-left:0;margin-top:0;width:545.8pt;height:789.8pt;z-index:25166848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" o:allowincell="f" filled="f" fillcolor="black" strokecolor="black [3213]" strokeweight="1pt">
              <w10:wrap anchorx="page" anchory="page"/>
            </v:roundrect>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leftMargin">
                <wp:align>right</wp:align>
              </wp:positionH>
              <wp:positionV relativeFrom="bottomMargin">
                <wp:align>top</wp:align>
              </wp:positionV>
              <wp:extent cx="520700" cy="520700"/>
              <wp:effectExtent l="8890" t="635" r="3810" b="2540"/>
              <wp:wrapNone/>
              <wp:docPr id="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4177B" w:rsidRDefault="00E4177B">
                          <w:pPr>
                            <w:pStyle w:val="Geenafstand"/>
                            <w:jc w:val="center"/>
                            <w:rPr>
                              <w:color w:val="FFFFFF" w:themeColor="background1"/>
                              <w:sz w:val="40"/>
                              <w:szCs w:val="4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1" style="position:absolute;margin-left:-10.2pt;margin-top:0;width:41pt;height:41pt;z-index:25166745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aa/tOI8CAAArBQAADgAAAAAAAAAAAAAAAAAuAgAAZHJzL2Uyb0RvYy54bWxQSwECLQAUAAYA&#10;CAAAACEAA/cG3NgAAAADAQAADwAAAAAAAAAAAAAAAADpBAAAZHJzL2Rvd25yZXYueG1sUEsFBgAA&#10;AAAEAAQA8wAAAO4FAAAAAA==&#10;" o:allowincell="f" fillcolor="#d34817 [3204]" stroked="f">
              <v:textbox inset="0,0,0,0">
                <w:txbxContent>
                  <w:p w:rsidR="00E4177B" w:rsidRDefault="00E4177B">
                    <w:pPr>
                      <w:pStyle w:val="Geenafstand"/>
                      <w:jc w:val="center"/>
                      <w:rPr>
                        <w:color w:val="FFFFFF" w:themeColor="background1"/>
                        <w:sz w:val="40"/>
                        <w:szCs w:val="40"/>
                      </w:rPr>
                    </w:pP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C84" w:rsidRDefault="00973C84">
      <w:pPr>
        <w:spacing w:after="0" w:line="240" w:lineRule="auto"/>
      </w:pPr>
      <w:r>
        <w:separator/>
      </w:r>
    </w:p>
  </w:footnote>
  <w:footnote w:type="continuationSeparator" w:id="0">
    <w:p w:rsidR="00973C84" w:rsidRDefault="00973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7B" w:rsidRDefault="00E4177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7B" w:rsidRDefault="00E4177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7B" w:rsidRDefault="00E417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0C0C54A"/>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4AAC3C4A"/>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3932A106"/>
    <w:lvl w:ilvl="0">
      <w:start w:val="1"/>
      <w:numFmt w:val="bullet"/>
      <w:pStyle w:val="Lijstopsomteken"/>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proofState w:spelling="clean"/>
  <w:attachedTemplate r:id="rId1"/>
  <w:defaultTabStop w:val="709"/>
  <w:hyphenationZone w:val="4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727"/>
    <w:rsid w:val="001D5D09"/>
    <w:rsid w:val="002327F2"/>
    <w:rsid w:val="004253A2"/>
    <w:rsid w:val="004C68F5"/>
    <w:rsid w:val="00672C7A"/>
    <w:rsid w:val="00704BB0"/>
    <w:rsid w:val="00801234"/>
    <w:rsid w:val="008A2DA4"/>
    <w:rsid w:val="008E5415"/>
    <w:rsid w:val="00973C84"/>
    <w:rsid w:val="00CB1727"/>
    <w:rsid w:val="00E4177B"/>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3CCE6E7"/>
  <w15:docId w15:val="{38ADF518-0516-429F-B391-870DA16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qFormat="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4177B"/>
    <w:pPr>
      <w:spacing w:after="160"/>
    </w:pPr>
    <w:rPr>
      <w:rFonts w:eastAsiaTheme="minorEastAsia"/>
      <w:color w:val="000000" w:themeColor="text1"/>
      <w:lang w:val="nl-NL"/>
    </w:rPr>
  </w:style>
  <w:style w:type="paragraph" w:styleId="Kop1">
    <w:name w:val="heading 1"/>
    <w:basedOn w:val="Standaard"/>
    <w:next w:val="Standaard"/>
    <w:link w:val="Kop1Char"/>
    <w:uiPriority w:val="9"/>
    <w:semiHidden/>
    <w:unhideWhenUsed/>
    <w:rsid w:val="00E4177B"/>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Kop2">
    <w:name w:val="heading 2"/>
    <w:basedOn w:val="Standaard"/>
    <w:next w:val="Standaard"/>
    <w:link w:val="Kop2Char"/>
    <w:uiPriority w:val="9"/>
    <w:semiHidden/>
    <w:unhideWhenUsed/>
    <w:rsid w:val="00E4177B"/>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Kop3">
    <w:name w:val="heading 3"/>
    <w:basedOn w:val="Standaard"/>
    <w:next w:val="Standaard"/>
    <w:link w:val="Kop3Char"/>
    <w:uiPriority w:val="9"/>
    <w:semiHidden/>
    <w:unhideWhenUsed/>
    <w:qFormat/>
    <w:rsid w:val="00E4177B"/>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Kop4">
    <w:name w:val="heading 4"/>
    <w:basedOn w:val="Standaard"/>
    <w:next w:val="Standaard"/>
    <w:link w:val="Kop4Char"/>
    <w:uiPriority w:val="9"/>
    <w:semiHidden/>
    <w:unhideWhenUsed/>
    <w:qFormat/>
    <w:rsid w:val="00E4177B"/>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Kop5">
    <w:name w:val="heading 5"/>
    <w:basedOn w:val="Standaard"/>
    <w:next w:val="Standaard"/>
    <w:link w:val="Kop5Char"/>
    <w:uiPriority w:val="9"/>
    <w:semiHidden/>
    <w:unhideWhenUsed/>
    <w:qFormat/>
    <w:rsid w:val="00E4177B"/>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Kop6">
    <w:name w:val="heading 6"/>
    <w:basedOn w:val="Standaard"/>
    <w:next w:val="Standaard"/>
    <w:link w:val="Kop6Char"/>
    <w:uiPriority w:val="9"/>
    <w:semiHidden/>
    <w:unhideWhenUsed/>
    <w:qFormat/>
    <w:rsid w:val="00E4177B"/>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Kop7">
    <w:name w:val="heading 7"/>
    <w:basedOn w:val="Standaard"/>
    <w:next w:val="Standaard"/>
    <w:link w:val="Kop7Char"/>
    <w:uiPriority w:val="9"/>
    <w:semiHidden/>
    <w:unhideWhenUsed/>
    <w:qFormat/>
    <w:rsid w:val="00E4177B"/>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Kop8">
    <w:name w:val="heading 8"/>
    <w:basedOn w:val="Standaard"/>
    <w:next w:val="Standaard"/>
    <w:link w:val="Kop8Char"/>
    <w:uiPriority w:val="9"/>
    <w:semiHidden/>
    <w:unhideWhenUsed/>
    <w:qFormat/>
    <w:rsid w:val="00E4177B"/>
    <w:pPr>
      <w:spacing w:before="200" w:after="0"/>
      <w:outlineLvl w:val="7"/>
    </w:pPr>
    <w:rPr>
      <w:rFonts w:asciiTheme="majorHAnsi" w:eastAsiaTheme="majorEastAsia" w:hAnsiTheme="majorHAnsi" w:cstheme="majorBidi"/>
      <w:color w:val="D34817" w:themeColor="accent1"/>
      <w:spacing w:val="10"/>
    </w:rPr>
  </w:style>
  <w:style w:type="paragraph" w:styleId="Kop9">
    <w:name w:val="heading 9"/>
    <w:basedOn w:val="Standaard"/>
    <w:next w:val="Standaard"/>
    <w:link w:val="Kop9Char"/>
    <w:uiPriority w:val="9"/>
    <w:semiHidden/>
    <w:unhideWhenUsed/>
    <w:qFormat/>
    <w:rsid w:val="00E4177B"/>
    <w:pPr>
      <w:spacing w:before="200" w:after="0"/>
      <w:outlineLvl w:val="8"/>
    </w:pPr>
    <w:rPr>
      <w:rFonts w:asciiTheme="majorHAnsi" w:eastAsiaTheme="majorEastAsia" w:hAnsiTheme="majorHAnsi" w:cstheme="majorBidi"/>
      <w:i/>
      <w:iCs/>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1"/>
    <w:qFormat/>
    <w:rsid w:val="00E4177B"/>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oettekst">
    <w:name w:val="footer"/>
    <w:basedOn w:val="Standaard"/>
    <w:link w:val="VoettekstChar"/>
    <w:uiPriority w:val="99"/>
    <w:semiHidden/>
    <w:unhideWhenUsed/>
    <w:rsid w:val="00E4177B"/>
    <w:pPr>
      <w:tabs>
        <w:tab w:val="center" w:pos="4320"/>
        <w:tab w:val="right" w:pos="8640"/>
      </w:tabs>
    </w:pPr>
  </w:style>
  <w:style w:type="character" w:customStyle="1" w:styleId="VoettekstChar">
    <w:name w:val="Voettekst Char"/>
    <w:basedOn w:val="Standaardalinea-lettertype"/>
    <w:link w:val="Voettekst"/>
    <w:uiPriority w:val="99"/>
    <w:semiHidden/>
    <w:rsid w:val="00E4177B"/>
    <w:rPr>
      <w:color w:val="000000" w:themeColor="text1"/>
    </w:rPr>
  </w:style>
  <w:style w:type="paragraph" w:styleId="Geenafstand">
    <w:name w:val="No Spacing"/>
    <w:basedOn w:val="Standaard"/>
    <w:uiPriority w:val="1"/>
    <w:qFormat/>
    <w:rsid w:val="00E4177B"/>
    <w:pPr>
      <w:spacing w:after="0" w:line="240" w:lineRule="auto"/>
    </w:pPr>
  </w:style>
  <w:style w:type="paragraph" w:styleId="Afsluiting">
    <w:name w:val="Closing"/>
    <w:basedOn w:val="Standaard"/>
    <w:link w:val="AfsluitingChar"/>
    <w:uiPriority w:val="7"/>
    <w:unhideWhenUsed/>
    <w:qFormat/>
    <w:rsid w:val="00E4177B"/>
    <w:pPr>
      <w:spacing w:before="480" w:after="960"/>
      <w:contextualSpacing/>
    </w:pPr>
  </w:style>
  <w:style w:type="character" w:customStyle="1" w:styleId="AfsluitingChar">
    <w:name w:val="Afsluiting Char"/>
    <w:basedOn w:val="Standaardalinea-lettertype"/>
    <w:link w:val="Afsluiting"/>
    <w:uiPriority w:val="7"/>
    <w:rsid w:val="00E4177B"/>
    <w:rPr>
      <w:rFonts w:eastAsiaTheme="minorEastAsia"/>
      <w:color w:val="000000" w:themeColor="text1"/>
      <w:lang w:val="nl-NL"/>
    </w:rPr>
  </w:style>
  <w:style w:type="paragraph" w:customStyle="1" w:styleId="Adresvangeadresseerde">
    <w:name w:val="Adres van geadresseerde"/>
    <w:basedOn w:val="Geenafstand"/>
    <w:uiPriority w:val="5"/>
    <w:qFormat/>
    <w:rsid w:val="00E4177B"/>
    <w:pPr>
      <w:spacing w:after="360"/>
      <w:contextualSpacing/>
    </w:pPr>
  </w:style>
  <w:style w:type="paragraph" w:styleId="Aanhef">
    <w:name w:val="Salutation"/>
    <w:basedOn w:val="Geenafstand"/>
    <w:next w:val="Standaard"/>
    <w:link w:val="AanhefChar"/>
    <w:uiPriority w:val="6"/>
    <w:unhideWhenUsed/>
    <w:qFormat/>
    <w:rsid w:val="00E4177B"/>
    <w:pPr>
      <w:spacing w:before="480" w:after="320"/>
      <w:contextualSpacing/>
    </w:pPr>
    <w:rPr>
      <w:b/>
      <w:bCs/>
    </w:rPr>
  </w:style>
  <w:style w:type="character" w:customStyle="1" w:styleId="AanhefChar">
    <w:name w:val="Aanhef Char"/>
    <w:basedOn w:val="Standaardalinea-lettertype"/>
    <w:link w:val="Aanhef"/>
    <w:uiPriority w:val="6"/>
    <w:rsid w:val="00E4177B"/>
    <w:rPr>
      <w:b/>
      <w:bCs/>
      <w:color w:val="000000" w:themeColor="text1"/>
    </w:rPr>
  </w:style>
  <w:style w:type="paragraph" w:customStyle="1" w:styleId="Adresvanafzender">
    <w:name w:val="Adres van afzender"/>
    <w:basedOn w:val="Geenafstand"/>
    <w:uiPriority w:val="3"/>
    <w:qFormat/>
    <w:rsid w:val="00E4177B"/>
    <w:pPr>
      <w:spacing w:after="360"/>
      <w:contextualSpacing/>
    </w:pPr>
  </w:style>
  <w:style w:type="paragraph" w:styleId="Handtekening">
    <w:name w:val="Signature"/>
    <w:basedOn w:val="Standaard"/>
    <w:link w:val="HandtekeningChar"/>
    <w:uiPriority w:val="8"/>
    <w:unhideWhenUsed/>
    <w:rsid w:val="00E4177B"/>
    <w:pPr>
      <w:spacing w:after="200"/>
      <w:contextualSpacing/>
    </w:pPr>
  </w:style>
  <w:style w:type="character" w:customStyle="1" w:styleId="HandtekeningChar">
    <w:name w:val="Handtekening Char"/>
    <w:basedOn w:val="Standaardalinea-lettertype"/>
    <w:link w:val="Handtekening"/>
    <w:uiPriority w:val="8"/>
    <w:rsid w:val="00E4177B"/>
    <w:rPr>
      <w:color w:val="000000" w:themeColor="text1"/>
    </w:rPr>
  </w:style>
  <w:style w:type="paragraph" w:styleId="Ballontekst">
    <w:name w:val="Balloon Text"/>
    <w:basedOn w:val="Standaard"/>
    <w:link w:val="BallontekstChar"/>
    <w:uiPriority w:val="99"/>
    <w:semiHidden/>
    <w:unhideWhenUsed/>
    <w:rsid w:val="00E4177B"/>
    <w:rPr>
      <w:rFonts w:hAnsi="Tahoma"/>
      <w:sz w:val="16"/>
      <w:szCs w:val="16"/>
    </w:rPr>
  </w:style>
  <w:style w:type="character" w:customStyle="1" w:styleId="BallontekstChar">
    <w:name w:val="Ballontekst Char"/>
    <w:basedOn w:val="Standaardalinea-lettertype"/>
    <w:link w:val="Ballontekst"/>
    <w:uiPriority w:val="99"/>
    <w:semiHidden/>
    <w:rsid w:val="00E4177B"/>
    <w:rPr>
      <w:rFonts w:eastAsiaTheme="minorEastAsia" w:hAnsi="Tahoma"/>
      <w:color w:val="000000" w:themeColor="text1"/>
      <w:sz w:val="16"/>
      <w:szCs w:val="16"/>
      <w:lang w:val="nl-NL"/>
    </w:rPr>
  </w:style>
  <w:style w:type="paragraph" w:styleId="Bloktekst">
    <w:name w:val="Block Text"/>
    <w:aliases w:val="Ingesprongen blok"/>
    <w:uiPriority w:val="40"/>
    <w:rsid w:val="00E4177B"/>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nl-NL"/>
    </w:rPr>
  </w:style>
  <w:style w:type="character" w:styleId="Titelvanboek">
    <w:name w:val="Book Title"/>
    <w:basedOn w:val="Standaardalinea-lettertype"/>
    <w:uiPriority w:val="33"/>
    <w:qFormat/>
    <w:rsid w:val="00E4177B"/>
    <w:rPr>
      <w:rFonts w:asciiTheme="majorHAnsi" w:eastAsiaTheme="majorEastAsia" w:hAnsiTheme="majorHAnsi" w:cstheme="majorBidi"/>
      <w:bCs w:val="0"/>
      <w:i/>
      <w:iCs/>
      <w:color w:val="855D5D" w:themeColor="accent6"/>
      <w:sz w:val="20"/>
      <w:szCs w:val="20"/>
      <w:lang w:val="nl-NL"/>
    </w:rPr>
  </w:style>
  <w:style w:type="paragraph" w:styleId="Bijschrift">
    <w:name w:val="caption"/>
    <w:basedOn w:val="Standaard"/>
    <w:next w:val="Standaard"/>
    <w:uiPriority w:val="35"/>
    <w:unhideWhenUsed/>
    <w:qFormat/>
    <w:rsid w:val="00E4177B"/>
    <w:pPr>
      <w:spacing w:after="0" w:line="240" w:lineRule="auto"/>
    </w:pPr>
    <w:rPr>
      <w:smallCaps/>
      <w:color w:val="732117" w:themeColor="accent2" w:themeShade="BF"/>
      <w:spacing w:val="10"/>
      <w:sz w:val="18"/>
      <w:szCs w:val="18"/>
    </w:rPr>
  </w:style>
  <w:style w:type="paragraph" w:styleId="Datum">
    <w:name w:val="Date"/>
    <w:basedOn w:val="Standaard"/>
    <w:next w:val="Standaard"/>
    <w:link w:val="DatumChar"/>
    <w:uiPriority w:val="99"/>
    <w:semiHidden/>
    <w:unhideWhenUsed/>
    <w:rsid w:val="00E4177B"/>
  </w:style>
  <w:style w:type="character" w:customStyle="1" w:styleId="DatumChar">
    <w:name w:val="Datum Char"/>
    <w:basedOn w:val="Standaardalinea-lettertype"/>
    <w:link w:val="Datum"/>
    <w:uiPriority w:val="99"/>
    <w:semiHidden/>
    <w:rsid w:val="00E4177B"/>
    <w:rPr>
      <w:rFonts w:eastAsiaTheme="minorEastAsia"/>
      <w:color w:val="000000" w:themeColor="text1"/>
      <w:lang w:val="nl-NL"/>
    </w:rPr>
  </w:style>
  <w:style w:type="character" w:styleId="Nadruk">
    <w:name w:val="Emphasis"/>
    <w:uiPriority w:val="20"/>
    <w:qFormat/>
    <w:rsid w:val="00E4177B"/>
    <w:rPr>
      <w:rFonts w:eastAsiaTheme="minorEastAsia" w:cstheme="minorBidi"/>
      <w:b/>
      <w:bCs/>
      <w:i/>
      <w:iCs/>
      <w:color w:val="404040" w:themeColor="text1" w:themeTint="BF"/>
      <w:spacing w:val="2"/>
      <w:w w:val="100"/>
      <w:szCs w:val="22"/>
      <w:lang w:val="nl-NL"/>
    </w:rPr>
  </w:style>
  <w:style w:type="paragraph" w:styleId="Koptekst">
    <w:name w:val="header"/>
    <w:basedOn w:val="Standaard"/>
    <w:link w:val="KoptekstChar"/>
    <w:uiPriority w:val="99"/>
    <w:semiHidden/>
    <w:unhideWhenUsed/>
    <w:rsid w:val="00E4177B"/>
    <w:pPr>
      <w:tabs>
        <w:tab w:val="center" w:pos="4320"/>
        <w:tab w:val="right" w:pos="8640"/>
      </w:tabs>
    </w:pPr>
  </w:style>
  <w:style w:type="character" w:customStyle="1" w:styleId="KoptekstChar">
    <w:name w:val="Koptekst Char"/>
    <w:basedOn w:val="Standaardalinea-lettertype"/>
    <w:link w:val="Koptekst"/>
    <w:uiPriority w:val="99"/>
    <w:semiHidden/>
    <w:rsid w:val="00E4177B"/>
    <w:rPr>
      <w:color w:val="000000" w:themeColor="text1"/>
    </w:rPr>
  </w:style>
  <w:style w:type="character" w:customStyle="1" w:styleId="Kop1Char">
    <w:name w:val="Kop 1 Char"/>
    <w:basedOn w:val="Standaardalinea-lettertype"/>
    <w:link w:val="Kop1"/>
    <w:uiPriority w:val="9"/>
    <w:semiHidden/>
    <w:rsid w:val="00E4177B"/>
    <w:rPr>
      <w:rFonts w:asciiTheme="majorHAnsi" w:eastAsiaTheme="majorEastAsia" w:hAnsiTheme="majorHAnsi" w:cstheme="majorBidi"/>
      <w:b/>
      <w:bCs/>
      <w:color w:val="9D3511" w:themeColor="accent1" w:themeShade="BF"/>
      <w:spacing w:val="20"/>
      <w:sz w:val="28"/>
      <w:szCs w:val="28"/>
    </w:rPr>
  </w:style>
  <w:style w:type="character" w:customStyle="1" w:styleId="Kop2Char">
    <w:name w:val="Kop 2 Char"/>
    <w:basedOn w:val="Standaardalinea-lettertype"/>
    <w:link w:val="Kop2"/>
    <w:uiPriority w:val="9"/>
    <w:semiHidden/>
    <w:rsid w:val="00E4177B"/>
    <w:rPr>
      <w:rFonts w:asciiTheme="majorHAnsi" w:eastAsiaTheme="majorEastAsia" w:hAnsiTheme="majorHAnsi" w:cstheme="majorBidi"/>
      <w:b/>
      <w:bCs/>
      <w:color w:val="9D3511" w:themeColor="accent1" w:themeShade="BF"/>
      <w:spacing w:val="20"/>
      <w:sz w:val="24"/>
      <w:szCs w:val="24"/>
    </w:rPr>
  </w:style>
  <w:style w:type="character" w:customStyle="1" w:styleId="Kop3Char">
    <w:name w:val="Kop 3 Char"/>
    <w:basedOn w:val="Standaardalinea-lettertype"/>
    <w:link w:val="Kop3"/>
    <w:uiPriority w:val="9"/>
    <w:semiHidden/>
    <w:rsid w:val="00E4177B"/>
    <w:rPr>
      <w:rFonts w:asciiTheme="majorHAnsi" w:eastAsiaTheme="majorEastAsia" w:hAnsiTheme="majorHAnsi" w:cstheme="majorBidi"/>
      <w:b/>
      <w:bCs/>
      <w:color w:val="D34817" w:themeColor="accent1"/>
      <w:spacing w:val="20"/>
      <w:sz w:val="24"/>
      <w:szCs w:val="24"/>
    </w:rPr>
  </w:style>
  <w:style w:type="character" w:customStyle="1" w:styleId="Kop4Char">
    <w:name w:val="Kop 4 Char"/>
    <w:basedOn w:val="Standaardalinea-lettertype"/>
    <w:link w:val="Kop4"/>
    <w:uiPriority w:val="9"/>
    <w:semiHidden/>
    <w:rsid w:val="00E4177B"/>
    <w:rPr>
      <w:rFonts w:asciiTheme="majorHAnsi" w:eastAsiaTheme="majorEastAsia" w:hAnsiTheme="majorHAnsi" w:cstheme="majorBidi"/>
      <w:b/>
      <w:bCs/>
      <w:color w:val="7B6A4D" w:themeColor="accent3" w:themeShade="BF"/>
      <w:spacing w:val="20"/>
      <w:sz w:val="24"/>
      <w:szCs w:val="24"/>
    </w:rPr>
  </w:style>
  <w:style w:type="character" w:customStyle="1" w:styleId="Kop5Char">
    <w:name w:val="Kop 5 Char"/>
    <w:basedOn w:val="Standaardalinea-lettertype"/>
    <w:link w:val="Kop5"/>
    <w:uiPriority w:val="9"/>
    <w:semiHidden/>
    <w:rsid w:val="00E4177B"/>
    <w:rPr>
      <w:rFonts w:asciiTheme="majorHAnsi" w:eastAsiaTheme="majorEastAsia" w:hAnsiTheme="majorHAnsi" w:cstheme="majorBidi"/>
      <w:b/>
      <w:bCs/>
      <w:i/>
      <w:iCs/>
      <w:color w:val="7B6A4D" w:themeColor="accent3" w:themeShade="BF"/>
      <w:spacing w:val="20"/>
    </w:rPr>
  </w:style>
  <w:style w:type="character" w:customStyle="1" w:styleId="Kop6Char">
    <w:name w:val="Kop 6 Char"/>
    <w:basedOn w:val="Standaardalinea-lettertype"/>
    <w:link w:val="Kop6"/>
    <w:uiPriority w:val="9"/>
    <w:semiHidden/>
    <w:rsid w:val="00E4177B"/>
    <w:rPr>
      <w:rFonts w:asciiTheme="majorHAnsi" w:eastAsiaTheme="majorEastAsia" w:hAnsiTheme="majorHAnsi" w:cstheme="majorBidi"/>
      <w:color w:val="524633" w:themeColor="accent3" w:themeShade="7F"/>
      <w:spacing w:val="10"/>
      <w:sz w:val="24"/>
      <w:szCs w:val="24"/>
    </w:rPr>
  </w:style>
  <w:style w:type="character" w:customStyle="1" w:styleId="Kop7Char">
    <w:name w:val="Kop 7 Char"/>
    <w:basedOn w:val="Standaardalinea-lettertype"/>
    <w:link w:val="Kop7"/>
    <w:uiPriority w:val="9"/>
    <w:semiHidden/>
    <w:rsid w:val="00E4177B"/>
    <w:rPr>
      <w:rFonts w:asciiTheme="majorHAnsi" w:eastAsiaTheme="majorEastAsia" w:hAnsiTheme="majorHAnsi" w:cstheme="majorBidi"/>
      <w:i/>
      <w:iCs/>
      <w:color w:val="524633" w:themeColor="accent3" w:themeShade="7F"/>
      <w:spacing w:val="10"/>
      <w:sz w:val="24"/>
      <w:szCs w:val="24"/>
    </w:rPr>
  </w:style>
  <w:style w:type="character" w:customStyle="1" w:styleId="Kop8Char">
    <w:name w:val="Kop 8 Char"/>
    <w:basedOn w:val="Standaardalinea-lettertype"/>
    <w:link w:val="Kop8"/>
    <w:uiPriority w:val="9"/>
    <w:semiHidden/>
    <w:rsid w:val="00E4177B"/>
    <w:rPr>
      <w:rFonts w:asciiTheme="majorHAnsi" w:eastAsiaTheme="majorEastAsia" w:hAnsiTheme="majorHAnsi" w:cstheme="majorBidi"/>
      <w:color w:val="D34817" w:themeColor="accent1"/>
      <w:spacing w:val="10"/>
    </w:rPr>
  </w:style>
  <w:style w:type="character" w:customStyle="1" w:styleId="Kop9Char">
    <w:name w:val="Kop 9 Char"/>
    <w:basedOn w:val="Standaardalinea-lettertype"/>
    <w:link w:val="Kop9"/>
    <w:uiPriority w:val="9"/>
    <w:semiHidden/>
    <w:rsid w:val="00E4177B"/>
    <w:rPr>
      <w:rFonts w:asciiTheme="majorHAnsi" w:eastAsiaTheme="majorEastAsia" w:hAnsiTheme="majorHAnsi" w:cstheme="majorBidi"/>
      <w:i/>
      <w:iCs/>
      <w:color w:val="D34817" w:themeColor="accent1"/>
      <w:spacing w:val="10"/>
    </w:rPr>
  </w:style>
  <w:style w:type="character" w:styleId="Hyperlink">
    <w:name w:val="Hyperlink"/>
    <w:basedOn w:val="Standaardalinea-lettertype"/>
    <w:uiPriority w:val="99"/>
    <w:semiHidden/>
    <w:unhideWhenUsed/>
    <w:rsid w:val="00E4177B"/>
    <w:rPr>
      <w:color w:val="CC9900" w:themeColor="hyperlink"/>
      <w:u w:val="single"/>
    </w:rPr>
  </w:style>
  <w:style w:type="character" w:styleId="Intensievebenadrukking">
    <w:name w:val="Intense Emphasis"/>
    <w:basedOn w:val="Standaardalinea-lettertype"/>
    <w:uiPriority w:val="21"/>
    <w:qFormat/>
    <w:rsid w:val="00E4177B"/>
    <w:rPr>
      <w:rFonts w:asciiTheme="minorHAnsi" w:hAnsiTheme="minorHAnsi"/>
      <w:b/>
      <w:bCs/>
      <w:i/>
      <w:iCs/>
      <w:smallCaps/>
      <w:color w:val="9B2D1F" w:themeColor="accent2"/>
      <w:spacing w:val="2"/>
      <w:w w:val="100"/>
      <w:sz w:val="20"/>
      <w:szCs w:val="20"/>
    </w:rPr>
  </w:style>
  <w:style w:type="paragraph" w:styleId="Duidelijkcitaat">
    <w:name w:val="Intense Quote"/>
    <w:basedOn w:val="Standaard"/>
    <w:link w:val="DuidelijkcitaatChar"/>
    <w:uiPriority w:val="30"/>
    <w:qFormat/>
    <w:rsid w:val="00E4177B"/>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DuidelijkcitaatChar">
    <w:name w:val="Duidelijk citaat Char"/>
    <w:basedOn w:val="Standaardalinea-lettertype"/>
    <w:link w:val="Duidelijkcitaat"/>
    <w:uiPriority w:val="30"/>
    <w:rsid w:val="00E4177B"/>
    <w:rPr>
      <w:rFonts w:asciiTheme="majorHAnsi" w:eastAsiaTheme="majorEastAsia" w:hAnsiTheme="majorHAnsi" w:cstheme="majorBidi"/>
      <w:i/>
      <w:iCs/>
      <w:color w:val="FFFFFF" w:themeColor="background1"/>
      <w:sz w:val="32"/>
      <w:szCs w:val="32"/>
      <w:shd w:val="clear" w:color="auto" w:fill="D34817" w:themeFill="accent1"/>
    </w:rPr>
  </w:style>
  <w:style w:type="character" w:styleId="Intensieveverwijzing">
    <w:name w:val="Intense Reference"/>
    <w:basedOn w:val="Standaardalinea-lettertype"/>
    <w:uiPriority w:val="32"/>
    <w:qFormat/>
    <w:rsid w:val="00E4177B"/>
    <w:rPr>
      <w:b/>
      <w:bCs/>
      <w:color w:val="D34817" w:themeColor="accent1"/>
      <w:sz w:val="22"/>
      <w:u w:val="single"/>
    </w:rPr>
  </w:style>
  <w:style w:type="paragraph" w:styleId="Lijstopsomteken">
    <w:name w:val="List Bullet"/>
    <w:basedOn w:val="Standaard"/>
    <w:uiPriority w:val="37"/>
    <w:unhideWhenUsed/>
    <w:qFormat/>
    <w:rsid w:val="00E4177B"/>
    <w:pPr>
      <w:numPr>
        <w:numId w:val="11"/>
      </w:numPr>
      <w:spacing w:after="0"/>
      <w:contextualSpacing/>
    </w:pPr>
  </w:style>
  <w:style w:type="paragraph" w:styleId="Lijstopsomteken2">
    <w:name w:val="List Bullet 2"/>
    <w:basedOn w:val="Standaard"/>
    <w:uiPriority w:val="37"/>
    <w:unhideWhenUsed/>
    <w:qFormat/>
    <w:rsid w:val="00E4177B"/>
    <w:pPr>
      <w:numPr>
        <w:numId w:val="12"/>
      </w:numPr>
      <w:spacing w:after="0"/>
    </w:pPr>
  </w:style>
  <w:style w:type="paragraph" w:styleId="Lijstopsomteken3">
    <w:name w:val="List Bullet 3"/>
    <w:basedOn w:val="Standaard"/>
    <w:uiPriority w:val="37"/>
    <w:unhideWhenUsed/>
    <w:qFormat/>
    <w:rsid w:val="00E4177B"/>
    <w:pPr>
      <w:numPr>
        <w:numId w:val="13"/>
      </w:numPr>
      <w:spacing w:after="0"/>
    </w:pPr>
  </w:style>
  <w:style w:type="paragraph" w:styleId="Lijstopsomteken4">
    <w:name w:val="List Bullet 4"/>
    <w:basedOn w:val="Standaard"/>
    <w:uiPriority w:val="37"/>
    <w:unhideWhenUsed/>
    <w:qFormat/>
    <w:rsid w:val="00E4177B"/>
    <w:pPr>
      <w:numPr>
        <w:numId w:val="14"/>
      </w:numPr>
      <w:spacing w:after="0"/>
    </w:pPr>
  </w:style>
  <w:style w:type="paragraph" w:styleId="Lijstopsomteken5">
    <w:name w:val="List Bullet 5"/>
    <w:basedOn w:val="Standaard"/>
    <w:uiPriority w:val="37"/>
    <w:unhideWhenUsed/>
    <w:qFormat/>
    <w:rsid w:val="00E4177B"/>
    <w:pPr>
      <w:numPr>
        <w:numId w:val="15"/>
      </w:numPr>
      <w:spacing w:after="0"/>
    </w:pPr>
  </w:style>
  <w:style w:type="paragraph" w:styleId="Citaat">
    <w:name w:val="Quote"/>
    <w:basedOn w:val="Standaard"/>
    <w:link w:val="CitaatChar"/>
    <w:uiPriority w:val="29"/>
    <w:qFormat/>
    <w:rsid w:val="00E4177B"/>
    <w:rPr>
      <w:i/>
      <w:iCs/>
      <w:color w:val="7F7F7F" w:themeColor="background1" w:themeShade="7F"/>
      <w:sz w:val="24"/>
      <w:szCs w:val="24"/>
    </w:rPr>
  </w:style>
  <w:style w:type="character" w:customStyle="1" w:styleId="CitaatChar">
    <w:name w:val="Citaat Char"/>
    <w:basedOn w:val="Standaardalinea-lettertype"/>
    <w:link w:val="Citaat"/>
    <w:uiPriority w:val="29"/>
    <w:rsid w:val="00E4177B"/>
    <w:rPr>
      <w:i/>
      <w:iCs/>
      <w:color w:val="7F7F7F" w:themeColor="background1" w:themeShade="7F"/>
      <w:sz w:val="24"/>
      <w:szCs w:val="24"/>
    </w:rPr>
  </w:style>
  <w:style w:type="character" w:styleId="Zwaar">
    <w:name w:val="Strong"/>
    <w:uiPriority w:val="22"/>
    <w:qFormat/>
    <w:rsid w:val="00E4177B"/>
    <w:rPr>
      <w:rFonts w:asciiTheme="minorHAnsi" w:eastAsiaTheme="minorEastAsia" w:hAnsiTheme="minorHAnsi" w:cstheme="minorBidi"/>
      <w:b/>
      <w:bCs/>
      <w:iCs w:val="0"/>
      <w:color w:val="9B2D1F" w:themeColor="accent2"/>
      <w:szCs w:val="22"/>
      <w:lang w:val="nl-NL"/>
    </w:rPr>
  </w:style>
  <w:style w:type="paragraph" w:styleId="Ondertitel">
    <w:name w:val="Subtitle"/>
    <w:basedOn w:val="Standaard"/>
    <w:link w:val="OndertitelChar"/>
    <w:uiPriority w:val="11"/>
    <w:rsid w:val="00E4177B"/>
    <w:pPr>
      <w:spacing w:after="480" w:line="240" w:lineRule="auto"/>
      <w:jc w:val="center"/>
    </w:pPr>
    <w:rPr>
      <w:rFonts w:asciiTheme="majorHAnsi" w:eastAsiaTheme="majorEastAsia" w:hAnsiTheme="majorHAnsi" w:cstheme="majorBidi"/>
      <w:color w:val="auto"/>
      <w:sz w:val="28"/>
      <w:szCs w:val="28"/>
    </w:rPr>
  </w:style>
  <w:style w:type="character" w:customStyle="1" w:styleId="OndertitelChar">
    <w:name w:val="Ondertitel Char"/>
    <w:basedOn w:val="Standaardalinea-lettertype"/>
    <w:link w:val="Ondertitel"/>
    <w:uiPriority w:val="11"/>
    <w:rsid w:val="00E4177B"/>
    <w:rPr>
      <w:rFonts w:asciiTheme="majorHAnsi" w:eastAsiaTheme="majorEastAsia" w:hAnsiTheme="majorHAnsi" w:cstheme="majorBidi"/>
      <w:sz w:val="28"/>
      <w:szCs w:val="28"/>
    </w:rPr>
  </w:style>
  <w:style w:type="character" w:styleId="Subtielebenadrukking">
    <w:name w:val="Subtle Emphasis"/>
    <w:basedOn w:val="Standaardalinea-lettertype"/>
    <w:uiPriority w:val="19"/>
    <w:qFormat/>
    <w:rsid w:val="00E4177B"/>
    <w:rPr>
      <w:rFonts w:asciiTheme="minorHAnsi" w:hAnsiTheme="minorHAnsi"/>
      <w:i/>
      <w:iCs/>
      <w:color w:val="737373" w:themeColor="text1" w:themeTint="8C"/>
      <w:spacing w:val="2"/>
      <w:w w:val="100"/>
      <w:kern w:val="0"/>
      <w:sz w:val="22"/>
    </w:rPr>
  </w:style>
  <w:style w:type="character" w:styleId="Subtieleverwijzing">
    <w:name w:val="Subtle Reference"/>
    <w:basedOn w:val="Standaardalinea-lettertype"/>
    <w:uiPriority w:val="31"/>
    <w:qFormat/>
    <w:rsid w:val="00E4177B"/>
    <w:rPr>
      <w:color w:val="737373" w:themeColor="text1" w:themeTint="8C"/>
      <w:sz w:val="22"/>
      <w:u w:val="single"/>
    </w:rPr>
  </w:style>
  <w:style w:type="paragraph" w:styleId="Titel">
    <w:name w:val="Title"/>
    <w:basedOn w:val="Standaard"/>
    <w:link w:val="TitelChar"/>
    <w:uiPriority w:val="10"/>
    <w:rsid w:val="00E4177B"/>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elChar">
    <w:name w:val="Titel Char"/>
    <w:basedOn w:val="Standaardalinea-lettertype"/>
    <w:link w:val="Titel"/>
    <w:uiPriority w:val="10"/>
    <w:rsid w:val="00E4177B"/>
    <w:rPr>
      <w:rFonts w:asciiTheme="majorHAnsi" w:eastAsiaTheme="majorEastAsia" w:hAnsiTheme="majorHAnsi" w:cstheme="majorBidi"/>
      <w:b/>
      <w:bCs/>
      <w:smallCaps/>
      <w:color w:val="D34817" w:themeColor="accent1"/>
      <w:sz w:val="48"/>
      <w:szCs w:val="48"/>
    </w:rPr>
  </w:style>
  <w:style w:type="paragraph" w:styleId="Inhopg1">
    <w:name w:val="toc 1"/>
    <w:basedOn w:val="Standaard"/>
    <w:next w:val="Standaard"/>
    <w:autoRedefine/>
    <w:uiPriority w:val="99"/>
    <w:semiHidden/>
    <w:unhideWhenUsed/>
    <w:qFormat/>
    <w:rsid w:val="00E4177B"/>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rsid w:val="00E4177B"/>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rsid w:val="00E4177B"/>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rsid w:val="00E4177B"/>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rsid w:val="00E4177B"/>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rsid w:val="00E4177B"/>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rsid w:val="00E4177B"/>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rsid w:val="00E4177B"/>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rsid w:val="00E4177B"/>
    <w:pPr>
      <w:tabs>
        <w:tab w:val="right" w:leader="dot" w:pos="8630"/>
      </w:tabs>
      <w:spacing w:after="40" w:line="240" w:lineRule="auto"/>
      <w:ind w:left="1760"/>
    </w:pPr>
    <w:rPr>
      <w:smallCaps/>
      <w:noProof/>
    </w:rPr>
  </w:style>
  <w:style w:type="paragraph" w:customStyle="1" w:styleId="Datumtekst">
    <w:name w:val="Datumtekst"/>
    <w:basedOn w:val="Standaard"/>
    <w:uiPriority w:val="35"/>
    <w:rsid w:val="00E4177B"/>
    <w:pPr>
      <w:spacing w:before="720" w:after="200"/>
      <w:contextualSpacing/>
    </w:pPr>
  </w:style>
  <w:style w:type="paragraph" w:customStyle="1" w:styleId="Grijzetekst">
    <w:name w:val="Grijze tekst"/>
    <w:basedOn w:val="Geenafstand"/>
    <w:uiPriority w:val="35"/>
    <w:qFormat/>
    <w:rsid w:val="00E4177B"/>
    <w:rPr>
      <w:rFonts w:asciiTheme="majorHAnsi" w:eastAsiaTheme="majorEastAsia" w:hAnsiTheme="majorHAnsi" w:cstheme="majorBidi"/>
      <w:color w:val="7F7F7F" w:themeColor="text1" w:themeTint="80"/>
      <w:sz w:val="20"/>
    </w:rPr>
  </w:style>
  <w:style w:type="paragraph" w:customStyle="1" w:styleId="Kopteksteven">
    <w:name w:val="Koptekst even"/>
    <w:basedOn w:val="Geenafstand"/>
    <w:qFormat/>
    <w:rsid w:val="00E4177B"/>
    <w:pPr>
      <w:pBdr>
        <w:bottom w:val="single" w:sz="4" w:space="1" w:color="D34817" w:themeColor="accent1"/>
      </w:pBdr>
    </w:pPr>
    <w:rPr>
      <w:b/>
      <w:bCs/>
      <w:color w:val="696464" w:themeColor="text2"/>
      <w:sz w:val="20"/>
    </w:rPr>
  </w:style>
  <w:style w:type="character" w:styleId="Tekstvantijdelijkeaanduiding">
    <w:name w:val="Placeholder Text"/>
    <w:basedOn w:val="Standaardalinea-lettertype"/>
    <w:uiPriority w:val="99"/>
    <w:semiHidden/>
    <w:rsid w:val="00E417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AppData\Roaming\Microsoft\Templates\Brief%20(ontwerp%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93084246B04E5CB51CE36DBDE33ADC"/>
        <w:category>
          <w:name w:val="Algemeen"/>
          <w:gallery w:val="placeholder"/>
        </w:category>
        <w:types>
          <w:type w:val="bbPlcHdr"/>
        </w:types>
        <w:behaviors>
          <w:behavior w:val="content"/>
        </w:behaviors>
        <w:guid w:val="{32838ABD-7EB0-440C-B811-E1FE5FE60F5A}"/>
      </w:docPartPr>
      <w:docPartBody>
        <w:p w:rsidR="0083059B" w:rsidRDefault="00D36623">
          <w:pPr>
            <w:pStyle w:val="9A93084246B04E5CB51CE36DBDE33ADC"/>
          </w:pPr>
          <w:r>
            <w:rPr>
              <w:rStyle w:val="Tekstvantijdelijkeaanduiding"/>
              <w:rFonts w:eastAsiaTheme="majorEastAsia" w:cstheme="majorBidi"/>
              <w:szCs w:val="20"/>
            </w:rPr>
            <w:t>[Geef de naam van het bedrijf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23"/>
    <w:rsid w:val="0083059B"/>
    <w:rsid w:val="00D36623"/>
    <w:rsid w:val="00E106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B21B53700D438494D0C41CC586FBAD">
    <w:name w:val="33B21B53700D438494D0C41CC586FBAD"/>
  </w:style>
  <w:style w:type="paragraph" w:customStyle="1" w:styleId="BA2106A697A147788F3EF2D472DD64F1">
    <w:name w:val="BA2106A697A147788F3EF2D472DD64F1"/>
  </w:style>
  <w:style w:type="paragraph" w:customStyle="1" w:styleId="41CCFE3161A44028A2FADBA1890FB3A9">
    <w:name w:val="41CCFE3161A44028A2FADBA1890FB3A9"/>
  </w:style>
  <w:style w:type="paragraph" w:customStyle="1" w:styleId="E8BFB8F12C924883A2F3690432161629">
    <w:name w:val="E8BFB8F12C924883A2F3690432161629"/>
  </w:style>
  <w:style w:type="paragraph" w:customStyle="1" w:styleId="6A08B72E4FB24CA1B0684517D4E222EC">
    <w:name w:val="6A08B72E4FB24CA1B0684517D4E222EC"/>
  </w:style>
  <w:style w:type="paragraph" w:customStyle="1" w:styleId="A3BBA1E3857D45ACA53B7289D2FF3D9C">
    <w:name w:val="A3BBA1E3857D45ACA53B7289D2FF3D9C"/>
  </w:style>
  <w:style w:type="paragraph" w:customStyle="1" w:styleId="18798270149E415C81D62E30F7C037EB">
    <w:name w:val="18798270149E415C81D62E30F7C037EB"/>
  </w:style>
  <w:style w:type="paragraph" w:customStyle="1" w:styleId="48FE42DD78A34B2087375AE941B5D4A1">
    <w:name w:val="48FE42DD78A34B2087375AE941B5D4A1"/>
  </w:style>
  <w:style w:type="paragraph" w:customStyle="1" w:styleId="4D207B5884B94F22A9BFA026FBB19F58">
    <w:name w:val="4D207B5884B94F22A9BFA026FBB19F58"/>
  </w:style>
  <w:style w:type="paragraph" w:customStyle="1" w:styleId="2EC56D35ABF740E0A65C79B51EC42E2B">
    <w:name w:val="2EC56D35ABF740E0A65C79B51EC42E2B"/>
  </w:style>
  <w:style w:type="paragraph" w:customStyle="1" w:styleId="EC575FD238E24FDFA575D179A5CDFDC4">
    <w:name w:val="EC575FD238E24FDFA575D179A5CDFDC4"/>
  </w:style>
  <w:style w:type="paragraph" w:customStyle="1" w:styleId="6467E7368D074A449BCA4832164668C9">
    <w:name w:val="6467E7368D074A449BCA4832164668C9"/>
  </w:style>
  <w:style w:type="character" w:styleId="Tekstvantijdelijkeaanduiding">
    <w:name w:val="Placeholder Text"/>
    <w:basedOn w:val="Standaardalinea-lettertype"/>
    <w:uiPriority w:val="99"/>
    <w:semiHidden/>
    <w:rPr>
      <w:rFonts w:eastAsiaTheme="minorEastAsia" w:cstheme="minorBidi"/>
      <w:bCs w:val="0"/>
      <w:iCs w:val="0"/>
      <w:color w:val="808080"/>
      <w:szCs w:val="22"/>
      <w:lang w:val="nl-NL"/>
    </w:rPr>
  </w:style>
  <w:style w:type="paragraph" w:customStyle="1" w:styleId="9A93084246B04E5CB51CE36DBDE33ADC">
    <w:name w:val="9A93084246B04E5CB51CE36DBDE33ADC"/>
  </w:style>
  <w:style w:type="paragraph" w:customStyle="1" w:styleId="572AADFF8C4C4236B496DEB2BCD2A54D">
    <w:name w:val="572AADFF8C4C4236B496DEB2BCD2A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BDF3769-9D31-47DE-85FC-5B130D222FFF}">
  <ds:schemaRefs>
    <ds:schemaRef ds:uri="http://schemas.microsoft.com/office/2006/customDocumentInformationPanel"/>
  </ds:schemaRefs>
</ds:datastoreItem>
</file>

<file path=customXml/itemProps2.xml><?xml version="1.0" encoding="utf-8"?>
<ds:datastoreItem xmlns:ds="http://schemas.openxmlformats.org/officeDocument/2006/customXml" ds:itemID="{8F547202-00A2-4A49-B304-E7BD7D0351C7}">
  <ds:schemaRefs>
    <ds:schemaRef ds:uri="http://schemas.microsoft.com/office/2006/coverPageProps"/>
  </ds:schemaRefs>
</ds:datastoreItem>
</file>

<file path=customXml/itemProps3.xml><?xml version="1.0" encoding="utf-8"?>
<ds:datastoreItem xmlns:ds="http://schemas.openxmlformats.org/officeDocument/2006/customXml" ds:itemID="{EE2C5B6D-D2CE-4126-BA94-551803B98C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Brief (ontwerp Equity)</Template>
  <TotalTime>76</TotalTime>
  <Pages>1</Pages>
  <Words>475</Words>
  <Characters>2613</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Letter (Equity theme)</vt: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(Equity theme)</dc:title>
  <dc:subject/>
  <dc:creator>Jeremy Dalm</dc:creator>
  <cp:keywords/>
  <dc:description/>
  <cp:lastModifiedBy>Jeremy Dalm</cp:lastModifiedBy>
  <cp:revision>2</cp:revision>
  <dcterms:created xsi:type="dcterms:W3CDTF">2017-12-01T09:34:00Z</dcterms:created>
  <dcterms:modified xsi:type="dcterms:W3CDTF">2018-03-16T09:16:00Z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TC101996519990</vt:lpwstr>
  </property>
</Properties>
</file>